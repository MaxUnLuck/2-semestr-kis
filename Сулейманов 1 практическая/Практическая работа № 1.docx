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C22" w:rsidRDefault="00342C22" w:rsidP="00342C2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342C22" w:rsidRDefault="00342C22" w:rsidP="00342C2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:rsidR="00342C22" w:rsidRDefault="00342C22" w:rsidP="00342C2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«Мурманский арктический университет»</w:t>
      </w:r>
    </w:p>
    <w:p w:rsidR="00342C22" w:rsidRDefault="00342C22" w:rsidP="00342C2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(филиал МАУ в г. Кировске)</w:t>
      </w:r>
    </w:p>
    <w:p w:rsidR="00342C22" w:rsidRDefault="00342C22" w:rsidP="00342C22">
      <w:pPr>
        <w:spacing w:line="360" w:lineRule="auto"/>
        <w:jc w:val="center"/>
        <w:rPr>
          <w:b/>
          <w:bCs/>
          <w:sz w:val="28"/>
          <w:szCs w:val="28"/>
        </w:rPr>
      </w:pPr>
    </w:p>
    <w:p w:rsidR="00342C22" w:rsidRDefault="00342C22" w:rsidP="00342C22">
      <w:pPr>
        <w:spacing w:line="360" w:lineRule="auto"/>
        <w:jc w:val="center"/>
        <w:rPr>
          <w:b/>
          <w:bCs/>
          <w:sz w:val="28"/>
          <w:szCs w:val="28"/>
        </w:rPr>
      </w:pPr>
    </w:p>
    <w:p w:rsidR="00342C22" w:rsidRDefault="00342C22" w:rsidP="00342C22">
      <w:pPr>
        <w:tabs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Форма обучения </w:t>
      </w:r>
      <w:r>
        <w:rPr>
          <w:sz w:val="28"/>
          <w:szCs w:val="28"/>
        </w:rPr>
        <w:tab/>
        <w:t>очная</w:t>
      </w:r>
    </w:p>
    <w:p w:rsidR="00342C22" w:rsidRDefault="00342C22" w:rsidP="00342C22">
      <w:pPr>
        <w:tabs>
          <w:tab w:val="left" w:pos="567"/>
          <w:tab w:val="left" w:pos="3402"/>
        </w:tabs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  <w:t>09.02.07</w:t>
      </w:r>
    </w:p>
    <w:p w:rsidR="00342C22" w:rsidRDefault="00342C22" w:rsidP="00342C22">
      <w:pPr>
        <w:spacing w:line="360" w:lineRule="auto"/>
        <w:rPr>
          <w:b/>
          <w:bCs/>
          <w:sz w:val="28"/>
          <w:szCs w:val="28"/>
        </w:rPr>
      </w:pPr>
    </w:p>
    <w:p w:rsidR="00342C22" w:rsidRDefault="00342C22" w:rsidP="00342C22">
      <w:pPr>
        <w:spacing w:line="360" w:lineRule="auto"/>
        <w:rPr>
          <w:b/>
          <w:bCs/>
          <w:sz w:val="28"/>
          <w:szCs w:val="28"/>
        </w:rPr>
      </w:pPr>
    </w:p>
    <w:p w:rsidR="00342C22" w:rsidRDefault="00342C22" w:rsidP="00342C2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</w:t>
      </w:r>
    </w:p>
    <w:p w:rsidR="00342C22" w:rsidRDefault="00342C22" w:rsidP="00342C2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ПРАКТИЧЕСКОЙ РАБОТЕ</w:t>
      </w:r>
    </w:p>
    <w:p w:rsidR="00342C22" w:rsidRDefault="00342C22" w:rsidP="00342C22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342C22" w:rsidRDefault="00342C22" w:rsidP="00342C22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ПМ.05 Проектирование и разработка информационных систем</w:t>
      </w:r>
    </w:p>
    <w:p w:rsidR="00342C22" w:rsidRDefault="00342C22" w:rsidP="00342C22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МДК 05.01 Проектирование и дизайн информационных систем</w:t>
      </w:r>
    </w:p>
    <w:p w:rsidR="00342C22" w:rsidRDefault="00342C22" w:rsidP="00342C22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</w:p>
    <w:p w:rsidR="00342C22" w:rsidRDefault="00342C22" w:rsidP="00342C22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Студента</w:t>
      </w:r>
      <w:r>
        <w:rPr>
          <w:sz w:val="28"/>
          <w:szCs w:val="28"/>
        </w:rPr>
        <w:tab/>
        <w:t>Сулейман</w:t>
      </w:r>
      <w:r w:rsidR="0015752E">
        <w:rPr>
          <w:sz w:val="28"/>
          <w:szCs w:val="28"/>
        </w:rPr>
        <w:t>ова</w:t>
      </w:r>
      <w:r>
        <w:rPr>
          <w:sz w:val="28"/>
          <w:szCs w:val="28"/>
        </w:rPr>
        <w:t xml:space="preserve"> М.А.</w:t>
      </w:r>
      <w:r>
        <w:rPr>
          <w:sz w:val="28"/>
          <w:szCs w:val="28"/>
        </w:rPr>
        <w:tab/>
        <w:t>группы</w:t>
      </w:r>
      <w:r>
        <w:rPr>
          <w:sz w:val="28"/>
          <w:szCs w:val="28"/>
        </w:rPr>
        <w:tab/>
        <w:t>2-ИСПд-23-оКФ</w:t>
      </w:r>
    </w:p>
    <w:p w:rsidR="00342C22" w:rsidRDefault="00342C22" w:rsidP="00342C22">
      <w:pPr>
        <w:tabs>
          <w:tab w:val="left" w:pos="4253"/>
        </w:tabs>
        <w:spacing w:line="360" w:lineRule="auto"/>
        <w:rPr>
          <w:sz w:val="28"/>
          <w:szCs w:val="28"/>
        </w:rPr>
      </w:pPr>
    </w:p>
    <w:p w:rsidR="00342C22" w:rsidRDefault="00342C22" w:rsidP="00342C22">
      <w:pPr>
        <w:spacing w:line="360" w:lineRule="auto"/>
        <w:rPr>
          <w:sz w:val="28"/>
          <w:szCs w:val="28"/>
        </w:rPr>
      </w:pPr>
    </w:p>
    <w:p w:rsidR="00F55A70" w:rsidRDefault="00F55A70" w:rsidP="00342C22">
      <w:pPr>
        <w:spacing w:line="360" w:lineRule="auto"/>
        <w:rPr>
          <w:sz w:val="28"/>
          <w:szCs w:val="28"/>
        </w:rPr>
      </w:pPr>
    </w:p>
    <w:p w:rsidR="00342C22" w:rsidRDefault="00342C22" w:rsidP="00342C22">
      <w:pPr>
        <w:tabs>
          <w:tab w:val="left" w:pos="3177"/>
        </w:tabs>
        <w:spacing w:line="360" w:lineRule="auto"/>
        <w:rPr>
          <w:sz w:val="28"/>
          <w:szCs w:val="28"/>
        </w:rPr>
      </w:pPr>
    </w:p>
    <w:p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:rsidR="00342C22" w:rsidRDefault="00342C22" w:rsidP="00342C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Кировск</w:t>
      </w:r>
    </w:p>
    <w:p w:rsidR="00543D65" w:rsidRDefault="00342C22" w:rsidP="00342C22">
      <w:pPr>
        <w:spacing w:line="360" w:lineRule="auto"/>
        <w:jc w:val="center"/>
        <w:rPr>
          <w:sz w:val="28"/>
          <w:szCs w:val="28"/>
        </w:rPr>
        <w:sectPr w:rsidR="00543D65" w:rsidSect="00377B29">
          <w:headerReference w:type="default" r:id="rId8"/>
          <w:pgSz w:w="11906" w:h="16838" w:code="9"/>
          <w:pgMar w:top="851" w:right="567" w:bottom="851" w:left="1418" w:header="0" w:footer="0" w:gutter="0"/>
          <w:cols w:space="720"/>
          <w:docGrid w:linePitch="272"/>
        </w:sectPr>
      </w:pPr>
      <w:r>
        <w:rPr>
          <w:sz w:val="28"/>
          <w:szCs w:val="28"/>
        </w:rPr>
        <w:t>2025</w:t>
      </w:r>
    </w:p>
    <w:p w:rsidR="007C0715" w:rsidRPr="00F55A70" w:rsidRDefault="00543D65" w:rsidP="0006232F">
      <w:pPr>
        <w:spacing w:after="360"/>
        <w:jc w:val="center"/>
        <w:rPr>
          <w:strike/>
          <w:sz w:val="28"/>
          <w:szCs w:val="28"/>
        </w:rPr>
      </w:pPr>
      <w:r w:rsidRPr="00F55A70">
        <w:rPr>
          <w:strike/>
          <w:sz w:val="28"/>
          <w:szCs w:val="28"/>
        </w:rPr>
        <w:lastRenderedPageBreak/>
        <w:t>СОДЕРЖАНИЕ</w:t>
      </w:r>
    </w:p>
    <w:p w:rsidR="002F04E8" w:rsidRDefault="002F04E8" w:rsidP="00C1259A">
      <w:pPr>
        <w:jc w:val="center"/>
        <w:rPr>
          <w:sz w:val="28"/>
          <w:szCs w:val="28"/>
        </w:rPr>
      </w:pPr>
    </w:p>
    <w:p w:rsidR="00342C22" w:rsidRDefault="00342C22" w:rsidP="00342C22">
      <w:pPr>
        <w:spacing w:after="3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 № 1</w:t>
      </w:r>
    </w:p>
    <w:p w:rsidR="00342C22" w:rsidRDefault="00342C22" w:rsidP="00342C2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Тема: Анализ предметной области.</w:t>
      </w:r>
    </w:p>
    <w:p w:rsidR="00342C22" w:rsidRDefault="00342C22" w:rsidP="004A4196">
      <w:pPr>
        <w:tabs>
          <w:tab w:val="left" w:pos="0"/>
          <w:tab w:val="left" w:pos="1134"/>
          <w:tab w:val="center" w:pos="4677"/>
          <w:tab w:val="right" w:pos="9355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Цель: Ознакомиться с процессом анализа предметной области использованию методов анализа предметной области.</w:t>
      </w:r>
    </w:p>
    <w:p w:rsidR="00342C22" w:rsidRDefault="00342C22" w:rsidP="00342C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FE3D19" w:rsidRPr="00FE3D19" w:rsidRDefault="00FE3D19" w:rsidP="00FE3D19">
      <w:pPr>
        <w:pStyle w:val="2d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Style w:val="af7"/>
          <w:rFonts w:ascii="Times New Roman" w:hAnsi="Times New Roman"/>
          <w:b w:val="0"/>
          <w:bCs w:val="0"/>
          <w:color w:val="000000"/>
          <w:sz w:val="28"/>
          <w:szCs w:val="28"/>
        </w:rPr>
      </w:pPr>
      <w:r w:rsidRPr="00FE3D19">
        <w:rPr>
          <w:rFonts w:ascii="Times New Roman" w:hAnsi="Times New Roman"/>
          <w:sz w:val="28"/>
          <w:szCs w:val="28"/>
        </w:rPr>
        <w:t xml:space="preserve">Автоматизированная информационная система управления </w:t>
      </w:r>
      <w:r w:rsidRPr="00FE3D19">
        <w:rPr>
          <w:rFonts w:ascii="Times New Roman" w:hAnsi="Times New Roman"/>
          <w:sz w:val="28"/>
          <w:szCs w:val="28"/>
        </w:rPr>
        <w:t>транспортного</w:t>
      </w:r>
      <w:r w:rsidRPr="00FE3D19">
        <w:rPr>
          <w:rFonts w:ascii="Times New Roman" w:hAnsi="Times New Roman"/>
          <w:sz w:val="28"/>
          <w:szCs w:val="28"/>
        </w:rPr>
        <w:t xml:space="preserve"> комп</w:t>
      </w:r>
      <w:r w:rsidRPr="00FE3D19">
        <w:rPr>
          <w:rFonts w:ascii="Times New Roman" w:hAnsi="Times New Roman"/>
          <w:sz w:val="28"/>
          <w:szCs w:val="28"/>
        </w:rPr>
        <w:t xml:space="preserve">лекса </w:t>
      </w:r>
      <w:r w:rsidRPr="00FE3D19">
        <w:rPr>
          <w:rFonts w:ascii="Times New Roman" w:hAnsi="Times New Roman"/>
          <w:sz w:val="28"/>
          <w:szCs w:val="28"/>
        </w:rPr>
        <w:t xml:space="preserve">АИС </w:t>
      </w:r>
      <w:r w:rsidRPr="00FE3D19">
        <w:rPr>
          <w:rFonts w:ascii="Times New Roman" w:hAnsi="Times New Roman"/>
          <w:color w:val="000000"/>
          <w:sz w:val="28"/>
          <w:szCs w:val="28"/>
        </w:rPr>
        <w:t>«Такси Максим»</w:t>
      </w:r>
      <w:r w:rsidRPr="00FE3D19">
        <w:rPr>
          <w:rFonts w:ascii="Times New Roman" w:hAnsi="Times New Roman"/>
          <w:sz w:val="28"/>
          <w:szCs w:val="28"/>
        </w:rPr>
        <w:t xml:space="preserve"> (далее АИС</w:t>
      </w:r>
      <w:r w:rsidRPr="00FE3D19">
        <w:rPr>
          <w:rFonts w:ascii="Times New Roman" w:hAnsi="Times New Roman"/>
          <w:sz w:val="28"/>
          <w:szCs w:val="28"/>
        </w:rPr>
        <w:t xml:space="preserve"> </w:t>
      </w:r>
      <w:r w:rsidRPr="00FE3D19">
        <w:rPr>
          <w:rFonts w:ascii="Times New Roman" w:hAnsi="Times New Roman"/>
          <w:color w:val="000000"/>
          <w:sz w:val="28"/>
          <w:szCs w:val="28"/>
        </w:rPr>
        <w:t>«Такси Максим»</w:t>
      </w:r>
      <w:r w:rsidRPr="00FE3D19">
        <w:rPr>
          <w:rFonts w:ascii="Times New Roman" w:hAnsi="Times New Roman"/>
          <w:sz w:val="28"/>
          <w:szCs w:val="28"/>
        </w:rPr>
        <w:t>) – локальная информационная система, разработанная для автом</w:t>
      </w:r>
      <w:r w:rsidRPr="00FE3D19">
        <w:rPr>
          <w:rFonts w:ascii="Times New Roman" w:hAnsi="Times New Roman"/>
          <w:sz w:val="28"/>
          <w:szCs w:val="28"/>
        </w:rPr>
        <w:t>атизации управления работы перевозок</w:t>
      </w:r>
      <w:r w:rsidRPr="00FE3D19">
        <w:rPr>
          <w:sz w:val="28"/>
          <w:szCs w:val="28"/>
        </w:rPr>
        <w:t>.</w:t>
      </w:r>
    </w:p>
    <w:p w:rsidR="00FE3D19" w:rsidRPr="00FE3D19" w:rsidRDefault="00FE3D19" w:rsidP="004A4196">
      <w:pPr>
        <w:pStyle w:val="aff0"/>
        <w:numPr>
          <w:ilvl w:val="0"/>
          <w:numId w:val="8"/>
        </w:numPr>
        <w:shd w:val="clear" w:color="auto" w:fill="FFFFFF"/>
        <w:spacing w:after="150" w:line="500" w:lineRule="atLeast"/>
        <w:ind w:left="709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FE3D19">
        <w:rPr>
          <w:rFonts w:ascii="Times New Roman" w:hAnsi="Times New Roman"/>
          <w:color w:val="000000"/>
          <w:sz w:val="28"/>
          <w:szCs w:val="28"/>
        </w:rPr>
        <w:t>Система позволяет накапливать данные о перевозках и заказах такси пассажирами. Диспетчер системы создает, регистрирует и изменяет заявки на перевозки (каждая имеет уникальный номер).</w:t>
      </w:r>
    </w:p>
    <w:p w:rsidR="00FE3D19" w:rsidRPr="00FE3D19" w:rsidRDefault="00FE3D19" w:rsidP="00FE3D19">
      <w:pPr>
        <w:pStyle w:val="aff0"/>
        <w:shd w:val="clear" w:color="auto" w:fill="FFFFFF"/>
        <w:spacing w:before="150" w:after="150" w:line="500" w:lineRule="atLeast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E3D19">
        <w:rPr>
          <w:rFonts w:ascii="Times New Roman" w:hAnsi="Times New Roman"/>
          <w:color w:val="000000"/>
          <w:sz w:val="28"/>
          <w:szCs w:val="28"/>
        </w:rPr>
        <w:t>Система предоставляет справочную информацию для облегчения создания заявок и фиксации данным по ним.</w:t>
      </w:r>
    </w:p>
    <w:p w:rsidR="00FE3D19" w:rsidRPr="00FE3D19" w:rsidRDefault="00FE3D19" w:rsidP="00FE3D19">
      <w:pPr>
        <w:pStyle w:val="aff0"/>
        <w:shd w:val="clear" w:color="auto" w:fill="FFFFFF"/>
        <w:spacing w:before="150" w:after="150" w:line="500" w:lineRule="atLeast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E3D19">
        <w:rPr>
          <w:rFonts w:ascii="Times New Roman" w:hAnsi="Times New Roman"/>
          <w:color w:val="000000"/>
          <w:sz w:val="28"/>
          <w:szCs w:val="28"/>
        </w:rPr>
        <w:t>В силу работы с персональными данными система снабжена механизмами защиты, в частности предусматривает авторизацию и ограниченное время сессии работы каждого диспетчера.</w:t>
      </w:r>
    </w:p>
    <w:p w:rsidR="00FE3D19" w:rsidRPr="00FE3D19" w:rsidRDefault="00FE3D19" w:rsidP="00FE3D19">
      <w:pPr>
        <w:pStyle w:val="aff0"/>
        <w:shd w:val="clear" w:color="auto" w:fill="FFFFFF"/>
        <w:spacing w:before="150" w:line="500" w:lineRule="atLeast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E3D19">
        <w:rPr>
          <w:rFonts w:ascii="Times New Roman" w:hAnsi="Times New Roman"/>
          <w:color w:val="000000"/>
          <w:sz w:val="28"/>
          <w:szCs w:val="28"/>
        </w:rPr>
        <w:t xml:space="preserve">Результаты работы диспетчеров можно отследить старшим сотрудником с помощью разных форм отчетности c возможностью выгрузки отчетов в формате </w:t>
      </w:r>
      <w:proofErr w:type="spellStart"/>
      <w:r w:rsidRPr="00FE3D19">
        <w:rPr>
          <w:rFonts w:ascii="Times New Roman" w:hAnsi="Times New Roman"/>
          <w:color w:val="000000"/>
          <w:sz w:val="28"/>
          <w:szCs w:val="28"/>
        </w:rPr>
        <w:t>Excel</w:t>
      </w:r>
      <w:proofErr w:type="spellEnd"/>
      <w:r w:rsidRPr="00FE3D19">
        <w:rPr>
          <w:rFonts w:ascii="Times New Roman" w:hAnsi="Times New Roman"/>
          <w:color w:val="000000"/>
          <w:sz w:val="28"/>
          <w:szCs w:val="28"/>
        </w:rPr>
        <w:t>.</w:t>
      </w:r>
    </w:p>
    <w:p w:rsidR="00FE3D19" w:rsidRPr="00FE3D19" w:rsidRDefault="00FE3D19" w:rsidP="00FE3D19">
      <w:pPr>
        <w:pStyle w:val="2d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bCs/>
          <w:color w:val="212529"/>
          <w:sz w:val="28"/>
          <w:szCs w:val="28"/>
        </w:rPr>
      </w:pPr>
      <w:r w:rsidRPr="007B7613">
        <w:rPr>
          <w:rStyle w:val="af7"/>
          <w:rFonts w:ascii="Times New Roman" w:hAnsi="Times New Roman"/>
          <w:b w:val="0"/>
          <w:bCs w:val="0"/>
          <w:sz w:val="28"/>
          <w:szCs w:val="28"/>
        </w:rPr>
        <w:t>Целевая аудитория</w:t>
      </w:r>
      <w:r>
        <w:rPr>
          <w:rStyle w:val="af7"/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15752E" w:rsidRPr="00FE3D19">
        <w:rPr>
          <w:rFonts w:ascii="Times New Roman" w:hAnsi="Times New Roman"/>
          <w:color w:val="000000"/>
          <w:sz w:val="28"/>
          <w:szCs w:val="28"/>
        </w:rPr>
        <w:t xml:space="preserve">АИС </w:t>
      </w:r>
      <w:r w:rsidR="00342C22" w:rsidRPr="00FE3D19">
        <w:rPr>
          <w:rFonts w:ascii="Times New Roman" w:hAnsi="Times New Roman"/>
          <w:bCs/>
          <w:color w:val="000000"/>
          <w:sz w:val="28"/>
          <w:szCs w:val="28"/>
        </w:rPr>
        <w:t xml:space="preserve">«Такси Максим» </w:t>
      </w:r>
      <w:r w:rsidR="00342C22" w:rsidRPr="00FE3D19">
        <w:rPr>
          <w:rFonts w:ascii="Times New Roman" w:hAnsi="Times New Roman"/>
          <w:color w:val="000000"/>
          <w:sz w:val="28"/>
          <w:szCs w:val="28"/>
        </w:rPr>
        <w:t>представлены на рисунке 1.</w:t>
      </w:r>
    </w:p>
    <w:p w:rsidR="00342C22" w:rsidRPr="00FE3D19" w:rsidRDefault="00FE3D19" w:rsidP="00FE3D19">
      <w:pPr>
        <w:pStyle w:val="2d"/>
        <w:tabs>
          <w:tab w:val="left" w:pos="1134"/>
        </w:tabs>
        <w:spacing w:after="0" w:line="360" w:lineRule="auto"/>
        <w:ind w:left="1070"/>
        <w:jc w:val="center"/>
        <w:rPr>
          <w:bCs/>
          <w:color w:val="212529"/>
          <w:sz w:val="28"/>
          <w:szCs w:val="28"/>
        </w:rPr>
      </w:pPr>
      <w:r>
        <w:rPr>
          <w:rFonts w:ascii="Times New Roman" w:hAnsi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3131820" cy="1760220"/>
            <wp:effectExtent l="0" t="0" r="0" b="0"/>
            <wp:docPr id="8" name="Рисунок 8" descr="C:\Users\1214M-17\AppData\Local\Microsoft\Windows\INetCache\Content.Word\Рол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1214M-17\AppData\Local\Microsoft\Windows\INetCache\Content.Word\Роли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70" w:rsidRPr="00F55A70" w:rsidRDefault="00F55A70" w:rsidP="00342C22">
      <w:pPr>
        <w:pStyle w:val="2d"/>
        <w:shd w:val="clear" w:color="auto" w:fill="FFFFFF"/>
        <w:tabs>
          <w:tab w:val="left" w:pos="1134"/>
        </w:tabs>
        <w:spacing w:after="0" w:line="360" w:lineRule="auto"/>
        <w:ind w:left="0"/>
        <w:jc w:val="center"/>
        <w:rPr>
          <w:color w:val="FF0000"/>
        </w:rPr>
      </w:pPr>
    </w:p>
    <w:p w:rsidR="00342C22" w:rsidRDefault="00342C22" w:rsidP="00342C22">
      <w:pPr>
        <w:shd w:val="clear" w:color="auto" w:fill="FFFFFF"/>
        <w:tabs>
          <w:tab w:val="left" w:pos="3228"/>
        </w:tabs>
        <w:spacing w:line="360" w:lineRule="auto"/>
        <w:jc w:val="center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Рисунок 1 – Роли </w:t>
      </w:r>
      <w:r w:rsidR="0015752E">
        <w:rPr>
          <w:color w:val="000000"/>
          <w:sz w:val="28"/>
          <w:szCs w:val="28"/>
        </w:rPr>
        <w:t xml:space="preserve">АИС </w:t>
      </w:r>
      <w:r>
        <w:rPr>
          <w:bCs/>
          <w:color w:val="000000"/>
          <w:sz w:val="28"/>
          <w:szCs w:val="28"/>
        </w:rPr>
        <w:t>«Такси Максим»</w:t>
      </w:r>
    </w:p>
    <w:p w:rsidR="00342C22" w:rsidRDefault="00342C22" w:rsidP="0039301B">
      <w:pPr>
        <w:shd w:val="clear" w:color="auto" w:fill="FFFFFF"/>
        <w:tabs>
          <w:tab w:val="left" w:pos="1134"/>
        </w:tabs>
        <w:spacing w:line="480" w:lineRule="auto"/>
        <w:ind w:firstLine="709"/>
      </w:pPr>
      <w:r>
        <w:rPr>
          <w:color w:val="212529"/>
          <w:sz w:val="28"/>
          <w:szCs w:val="28"/>
        </w:rPr>
        <w:t xml:space="preserve"> Структурное разбиение предметной области приведено на рисунке 2.</w:t>
      </w:r>
    </w:p>
    <w:p w:rsidR="00342C22" w:rsidRDefault="000234D4" w:rsidP="00342C22">
      <w:pPr>
        <w:shd w:val="clear" w:color="auto" w:fill="FFFFFF"/>
        <w:jc w:val="center"/>
        <w:rPr>
          <w:color w:val="212529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405.6pt;height:143.4pt">
            <v:imagedata r:id="rId10" o:title="Подсистемы.drawio"/>
          </v:shape>
        </w:pict>
      </w:r>
    </w:p>
    <w:p w:rsidR="00342C22" w:rsidRDefault="00342C22" w:rsidP="002909EE">
      <w:pPr>
        <w:shd w:val="clear" w:color="auto" w:fill="FFFFFF"/>
        <w:spacing w:line="360" w:lineRule="auto"/>
        <w:ind w:left="720"/>
        <w:jc w:val="center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Рисунок 2 – Подсистемы</w:t>
      </w:r>
      <w:r>
        <w:rPr>
          <w:color w:val="212529"/>
          <w:sz w:val="28"/>
          <w:szCs w:val="28"/>
          <w:shd w:val="clear" w:color="auto" w:fill="FFFFFF"/>
        </w:rPr>
        <w:t xml:space="preserve"> </w:t>
      </w:r>
      <w:r w:rsidR="0015752E">
        <w:rPr>
          <w:color w:val="000000"/>
          <w:sz w:val="28"/>
          <w:szCs w:val="28"/>
        </w:rPr>
        <w:t xml:space="preserve">АИС </w:t>
      </w:r>
      <w:r>
        <w:rPr>
          <w:bCs/>
          <w:color w:val="000000"/>
          <w:sz w:val="28"/>
          <w:szCs w:val="28"/>
          <w:shd w:val="clear" w:color="auto" w:fill="FFFFFF"/>
        </w:rPr>
        <w:t>«Такси Максим»</w:t>
      </w:r>
    </w:p>
    <w:p w:rsidR="0039301B" w:rsidRDefault="0039301B" w:rsidP="004A4196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функциональных возможностей подсистем представлено в таблице 1.</w:t>
      </w:r>
    </w:p>
    <w:p w:rsidR="00342C22" w:rsidRDefault="00342C22" w:rsidP="002909EE">
      <w:pPr>
        <w:shd w:val="clear" w:color="auto" w:fill="FFFFFF"/>
        <w:spacing w:line="360" w:lineRule="auto"/>
        <w:jc w:val="center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Таблица 1 – Описание работы подразделений</w:t>
      </w:r>
    </w:p>
    <w:tbl>
      <w:tblPr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2158"/>
        <w:gridCol w:w="2098"/>
        <w:gridCol w:w="1981"/>
        <w:gridCol w:w="2125"/>
        <w:gridCol w:w="2128"/>
      </w:tblGrid>
      <w:tr w:rsidR="00342C22" w:rsidTr="0039301B">
        <w:trPr>
          <w:trHeight w:val="638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C22" w:rsidRPr="0015752E" w:rsidRDefault="00342C22" w:rsidP="001C40AB">
            <w:pPr>
              <w:jc w:val="center"/>
              <w:rPr>
                <w:color w:val="212529"/>
                <w:sz w:val="28"/>
                <w:szCs w:val="28"/>
              </w:rPr>
            </w:pPr>
            <w:r w:rsidRPr="0015752E">
              <w:rPr>
                <w:color w:val="212529"/>
                <w:sz w:val="28"/>
                <w:szCs w:val="28"/>
              </w:rPr>
              <w:t>Подсистема №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C22" w:rsidRPr="0015752E" w:rsidRDefault="00342C22" w:rsidP="001C40AB">
            <w:pPr>
              <w:jc w:val="center"/>
              <w:rPr>
                <w:color w:val="212529"/>
                <w:sz w:val="28"/>
                <w:szCs w:val="28"/>
              </w:rPr>
            </w:pPr>
            <w:r w:rsidRPr="0015752E">
              <w:rPr>
                <w:color w:val="212529"/>
                <w:sz w:val="28"/>
                <w:szCs w:val="28"/>
              </w:rPr>
              <w:t>Описание работы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C22" w:rsidRPr="0015752E" w:rsidRDefault="00342C22" w:rsidP="001C40AB">
            <w:pPr>
              <w:jc w:val="center"/>
              <w:rPr>
                <w:color w:val="212529"/>
                <w:sz w:val="28"/>
                <w:szCs w:val="28"/>
              </w:rPr>
            </w:pPr>
            <w:r w:rsidRPr="0015752E">
              <w:rPr>
                <w:color w:val="212529"/>
                <w:sz w:val="28"/>
                <w:szCs w:val="28"/>
              </w:rPr>
              <w:t>Функции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C22" w:rsidRPr="0015752E" w:rsidRDefault="00342C22" w:rsidP="001C40AB">
            <w:pPr>
              <w:jc w:val="center"/>
              <w:rPr>
                <w:color w:val="212529"/>
                <w:sz w:val="28"/>
                <w:szCs w:val="28"/>
              </w:rPr>
            </w:pPr>
            <w:r w:rsidRPr="0015752E">
              <w:rPr>
                <w:color w:val="212529"/>
                <w:sz w:val="28"/>
                <w:szCs w:val="28"/>
              </w:rPr>
              <w:t>Входная и выходная информация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C22" w:rsidRPr="0015752E" w:rsidRDefault="00342C22" w:rsidP="001C40AB">
            <w:pPr>
              <w:jc w:val="center"/>
              <w:rPr>
                <w:color w:val="212529"/>
                <w:sz w:val="28"/>
                <w:szCs w:val="28"/>
              </w:rPr>
            </w:pPr>
            <w:r w:rsidRPr="0015752E">
              <w:rPr>
                <w:color w:val="212529"/>
                <w:sz w:val="28"/>
                <w:szCs w:val="28"/>
              </w:rPr>
              <w:t>Доступность</w:t>
            </w:r>
          </w:p>
          <w:p w:rsidR="00342C22" w:rsidRPr="0015752E" w:rsidRDefault="00342C22" w:rsidP="001C40AB">
            <w:pPr>
              <w:jc w:val="center"/>
              <w:rPr>
                <w:sz w:val="28"/>
                <w:szCs w:val="28"/>
              </w:rPr>
            </w:pPr>
            <w:r w:rsidRPr="0015752E">
              <w:rPr>
                <w:color w:val="212529"/>
                <w:sz w:val="28"/>
                <w:szCs w:val="28"/>
              </w:rPr>
              <w:t>(Роли)</w:t>
            </w:r>
          </w:p>
        </w:tc>
      </w:tr>
      <w:tr w:rsidR="00342C22" w:rsidTr="0039301B">
        <w:trPr>
          <w:trHeight w:val="78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jc w:val="center"/>
              <w:rPr>
                <w:color w:val="212529"/>
                <w:sz w:val="28"/>
                <w:szCs w:val="28"/>
              </w:rPr>
            </w:pPr>
            <w:r w:rsidRPr="0015752E">
              <w:rPr>
                <w:color w:val="212529"/>
                <w:sz w:val="28"/>
                <w:szCs w:val="28"/>
              </w:rPr>
              <w:t>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jc w:val="center"/>
              <w:rPr>
                <w:color w:val="212529"/>
                <w:sz w:val="28"/>
                <w:szCs w:val="28"/>
              </w:rPr>
            </w:pPr>
            <w:r w:rsidRPr="0015752E">
              <w:rPr>
                <w:color w:val="212529"/>
                <w:sz w:val="28"/>
                <w:szCs w:val="28"/>
              </w:rPr>
              <w:t>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jc w:val="center"/>
              <w:rPr>
                <w:color w:val="212529"/>
                <w:sz w:val="28"/>
                <w:szCs w:val="28"/>
              </w:rPr>
            </w:pPr>
            <w:r w:rsidRPr="0015752E">
              <w:rPr>
                <w:color w:val="212529"/>
                <w:sz w:val="28"/>
                <w:szCs w:val="28"/>
              </w:rPr>
              <w:t>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jc w:val="center"/>
              <w:rPr>
                <w:color w:val="212529"/>
                <w:sz w:val="28"/>
                <w:szCs w:val="28"/>
              </w:rPr>
            </w:pPr>
            <w:r w:rsidRPr="0015752E">
              <w:rPr>
                <w:color w:val="212529"/>
                <w:sz w:val="28"/>
                <w:szCs w:val="28"/>
              </w:rPr>
              <w:t>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jc w:val="center"/>
              <w:rPr>
                <w:sz w:val="28"/>
                <w:szCs w:val="28"/>
              </w:rPr>
            </w:pPr>
            <w:r w:rsidRPr="0015752E">
              <w:rPr>
                <w:color w:val="212529"/>
                <w:sz w:val="28"/>
                <w:szCs w:val="28"/>
              </w:rPr>
              <w:t>5</w:t>
            </w:r>
          </w:p>
        </w:tc>
      </w:tr>
      <w:tr w:rsidR="00342C22" w:rsidRPr="003E318A" w:rsidTr="0039301B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ind w:left="174"/>
              <w:jc w:val="both"/>
              <w:rPr>
                <w:b/>
                <w:color w:val="212529"/>
                <w:sz w:val="28"/>
                <w:szCs w:val="28"/>
              </w:rPr>
            </w:pP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t>Управление работой диспетчеров и водителей</w:t>
            </w:r>
            <w:r w:rsidRPr="0015752E">
              <w:rPr>
                <w:b/>
                <w:color w:val="212529"/>
                <w:sz w:val="28"/>
                <w:szCs w:val="28"/>
              </w:rPr>
              <w:t xml:space="preserve"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2C22" w:rsidRPr="0015752E" w:rsidRDefault="00342C22" w:rsidP="001C40AB">
            <w:pPr>
              <w:jc w:val="both"/>
              <w:rPr>
                <w:color w:val="212529"/>
                <w:sz w:val="28"/>
                <w:szCs w:val="28"/>
              </w:rPr>
            </w:pPr>
            <w:r w:rsidRPr="0015752E">
              <w:rPr>
                <w:color w:val="212529"/>
                <w:sz w:val="28"/>
                <w:szCs w:val="28"/>
              </w:rPr>
              <w:t xml:space="preserve">Обеспечивает эффективное распределение заказов, контроль за выполнением рабочих обязанностей и учет рабочего времени.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tabs>
                <w:tab w:val="left" w:pos="173"/>
              </w:tabs>
              <w:jc w:val="both"/>
              <w:rPr>
                <w:color w:val="212529"/>
                <w:sz w:val="28"/>
                <w:szCs w:val="28"/>
              </w:rPr>
            </w:pPr>
            <w:r w:rsidRPr="0015752E">
              <w:rPr>
                <w:color w:val="212529"/>
                <w:sz w:val="28"/>
                <w:szCs w:val="28"/>
              </w:rPr>
              <w:t>1. Регистрация или удаление диспетчеров и водителей.</w:t>
            </w:r>
            <w:r w:rsidRPr="0015752E">
              <w:rPr>
                <w:color w:val="212529"/>
                <w:sz w:val="28"/>
                <w:szCs w:val="28"/>
              </w:rPr>
              <w:br/>
              <w:t>2. Назначение или снятие смены.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3. Отслеживание текущего статуса (на </w:t>
            </w:r>
            <w:r w:rsidRPr="0015752E">
              <w:rPr>
                <w:color w:val="212529"/>
                <w:sz w:val="28"/>
                <w:szCs w:val="28"/>
              </w:rPr>
              <w:lastRenderedPageBreak/>
              <w:t>смене или не на смене, свободен или занят).</w:t>
            </w:r>
            <w:r w:rsidRPr="0015752E">
              <w:rPr>
                <w:color w:val="212529"/>
                <w:sz w:val="28"/>
                <w:szCs w:val="28"/>
              </w:rPr>
              <w:br/>
              <w:t>4. Просмотр истории работы (заказы, время работы).</w:t>
            </w:r>
            <w:r w:rsidRPr="0015752E">
              <w:rPr>
                <w:color w:val="212529"/>
                <w:sz w:val="28"/>
                <w:szCs w:val="28"/>
              </w:rPr>
              <w:br/>
              <w:t>5. Формирование отчетов по работе персонала.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6. Управление бонусной системой (начисление или списание бонусов). </w:t>
            </w:r>
          </w:p>
          <w:p w:rsidR="00342C22" w:rsidRPr="0015752E" w:rsidRDefault="00342C22" w:rsidP="001C40AB">
            <w:pPr>
              <w:tabs>
                <w:tab w:val="left" w:pos="173"/>
              </w:tabs>
              <w:jc w:val="both"/>
              <w:rPr>
                <w:color w:val="212529"/>
                <w:sz w:val="28"/>
                <w:szCs w:val="28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tabs>
                <w:tab w:val="left" w:pos="173"/>
              </w:tabs>
              <w:jc w:val="both"/>
              <w:rPr>
                <w:rStyle w:val="af7"/>
                <w:b w:val="0"/>
                <w:color w:val="212529"/>
                <w:sz w:val="28"/>
                <w:szCs w:val="28"/>
              </w:rPr>
            </w:pP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lastRenderedPageBreak/>
              <w:t>Входная:</w:t>
            </w:r>
            <w:r w:rsidRPr="0015752E">
              <w:rPr>
                <w:color w:val="212529"/>
                <w:sz w:val="28"/>
                <w:szCs w:val="28"/>
              </w:rPr>
              <w:br/>
              <w:t>1. Заявки на регистрацию/увольнение.</w:t>
            </w:r>
            <w:r w:rsidRPr="0015752E">
              <w:rPr>
                <w:color w:val="212529"/>
                <w:sz w:val="28"/>
                <w:szCs w:val="28"/>
              </w:rPr>
              <w:br/>
              <w:t>2. Информация о начале/окончании смены.</w:t>
            </w:r>
            <w:r w:rsidRPr="0015752E">
              <w:rPr>
                <w:color w:val="212529"/>
                <w:sz w:val="28"/>
                <w:szCs w:val="28"/>
              </w:rPr>
              <w:br/>
              <w:t>3. Данные о выполненных заказах.</w:t>
            </w:r>
            <w:r w:rsidRPr="0015752E">
              <w:rPr>
                <w:color w:val="212529"/>
                <w:sz w:val="28"/>
                <w:szCs w:val="28"/>
              </w:rPr>
              <w:br/>
            </w:r>
            <w:r w:rsidRPr="0015752E">
              <w:rPr>
                <w:color w:val="212529"/>
                <w:sz w:val="28"/>
                <w:szCs w:val="28"/>
              </w:rPr>
              <w:lastRenderedPageBreak/>
              <w:t>4. Информация о начисленных/списанных бонусах.</w:t>
            </w:r>
            <w:r w:rsidRPr="0015752E">
              <w:rPr>
                <w:color w:val="212529"/>
                <w:sz w:val="28"/>
                <w:szCs w:val="28"/>
              </w:rPr>
              <w:br/>
            </w: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t>Выходная:</w:t>
            </w:r>
            <w:r w:rsidRPr="0015752E">
              <w:rPr>
                <w:color w:val="212529"/>
                <w:sz w:val="28"/>
                <w:szCs w:val="28"/>
              </w:rPr>
              <w:br/>
              <w:t>1. Список диспетчеров и водителей с текущим статусом.</w:t>
            </w:r>
            <w:r w:rsidRPr="0015752E">
              <w:rPr>
                <w:color w:val="212529"/>
                <w:sz w:val="28"/>
                <w:szCs w:val="28"/>
              </w:rPr>
              <w:br/>
              <w:t>2. Расписание смен.</w:t>
            </w:r>
            <w:r w:rsidRPr="0015752E">
              <w:rPr>
                <w:color w:val="212529"/>
                <w:sz w:val="28"/>
                <w:szCs w:val="28"/>
              </w:rPr>
              <w:br/>
              <w:t>3. Отчеты по эффективности работы персонала.</w:t>
            </w:r>
            <w:r w:rsidRPr="0015752E">
              <w:rPr>
                <w:color w:val="212529"/>
                <w:sz w:val="28"/>
                <w:szCs w:val="28"/>
              </w:rPr>
              <w:br/>
              <w:t>4. Информация о начисленных/списанных бонусах. 1. Менеджер</w:t>
            </w:r>
            <w:r w:rsidRPr="0015752E">
              <w:rPr>
                <w:color w:val="212529"/>
                <w:sz w:val="28"/>
                <w:szCs w:val="28"/>
              </w:rPr>
              <w:br/>
              <w:t>2. Админ</w:t>
            </w:r>
            <w:r w:rsidRPr="0015752E">
              <w:rPr>
                <w:color w:val="212529"/>
                <w:sz w:val="28"/>
                <w:szCs w:val="28"/>
              </w:rPr>
              <w:br/>
              <w:t>3. Диспетчер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4. Водитель 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tabs>
                <w:tab w:val="left" w:pos="319"/>
              </w:tabs>
              <w:ind w:left="36" w:right="178"/>
              <w:jc w:val="both"/>
              <w:rPr>
                <w:sz w:val="28"/>
                <w:szCs w:val="28"/>
              </w:rPr>
            </w:pP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lastRenderedPageBreak/>
              <w:t xml:space="preserve">1. Менеджер: </w:t>
            </w:r>
            <w:r w:rsidRPr="0015752E">
              <w:rPr>
                <w:color w:val="212529"/>
                <w:sz w:val="28"/>
                <w:szCs w:val="28"/>
              </w:rPr>
              <w:t>Полный доступ.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2. </w:t>
            </w: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t xml:space="preserve">Админ: </w:t>
            </w:r>
            <w:r w:rsidRPr="0015752E">
              <w:rPr>
                <w:color w:val="212529"/>
                <w:sz w:val="28"/>
                <w:szCs w:val="28"/>
              </w:rPr>
              <w:t>Регистрация/Удаление диспетчеров и водителей.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3. </w:t>
            </w: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t xml:space="preserve">Диспетчер, Водитель: </w:t>
            </w:r>
            <w:r w:rsidRPr="0015752E">
              <w:rPr>
                <w:color w:val="212529"/>
                <w:sz w:val="28"/>
                <w:szCs w:val="28"/>
              </w:rPr>
              <w:t xml:space="preserve">Только </w:t>
            </w:r>
            <w:r w:rsidRPr="0015752E">
              <w:rPr>
                <w:color w:val="212529"/>
                <w:sz w:val="28"/>
                <w:szCs w:val="28"/>
              </w:rPr>
              <w:lastRenderedPageBreak/>
              <w:t>просмотр своей истории работы и информации о начисленных бонусах</w:t>
            </w:r>
          </w:p>
        </w:tc>
      </w:tr>
      <w:tr w:rsidR="00342C22" w:rsidRPr="003E318A" w:rsidTr="0039301B">
        <w:trPr>
          <w:trHeight w:val="2925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ind w:left="174"/>
              <w:jc w:val="both"/>
              <w:rPr>
                <w:color w:val="212529"/>
                <w:sz w:val="28"/>
                <w:szCs w:val="28"/>
              </w:rPr>
            </w:pP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t>Выполнение заказа</w:t>
            </w:r>
            <w:r w:rsidRPr="0015752E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jc w:val="both"/>
              <w:rPr>
                <w:color w:val="212529"/>
                <w:sz w:val="28"/>
                <w:szCs w:val="28"/>
              </w:rPr>
            </w:pPr>
            <w:r w:rsidRPr="0015752E">
              <w:rPr>
                <w:color w:val="212529"/>
                <w:sz w:val="28"/>
                <w:szCs w:val="28"/>
              </w:rPr>
              <w:t xml:space="preserve">Обрабатывает заказ от момента получения до завершения, обеспечивая связь между диспетчером, водителем и клиентом.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tabs>
                <w:tab w:val="left" w:pos="315"/>
              </w:tabs>
              <w:jc w:val="both"/>
              <w:rPr>
                <w:rStyle w:val="af7"/>
                <w:b w:val="0"/>
                <w:color w:val="212529"/>
                <w:sz w:val="28"/>
                <w:szCs w:val="28"/>
              </w:rPr>
            </w:pPr>
            <w:r w:rsidRPr="0015752E">
              <w:rPr>
                <w:color w:val="212529"/>
                <w:sz w:val="28"/>
                <w:szCs w:val="28"/>
              </w:rPr>
              <w:t>1. Получение заказа от подсистемы “Управление и создание заявок”.</w:t>
            </w:r>
            <w:r w:rsidRPr="0015752E">
              <w:rPr>
                <w:color w:val="212529"/>
                <w:sz w:val="28"/>
                <w:szCs w:val="28"/>
              </w:rPr>
              <w:br/>
              <w:t>2. Распределение заказа между водителями (автоматически или вручную).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3. Передача информации о заказе водителю (адрес подачи, </w:t>
            </w:r>
            <w:r w:rsidRPr="0015752E">
              <w:rPr>
                <w:color w:val="212529"/>
                <w:sz w:val="28"/>
                <w:szCs w:val="28"/>
              </w:rPr>
              <w:lastRenderedPageBreak/>
              <w:t>адрес назначения, стоимость).</w:t>
            </w:r>
            <w:r w:rsidRPr="0015752E">
              <w:rPr>
                <w:color w:val="212529"/>
                <w:sz w:val="28"/>
                <w:szCs w:val="28"/>
              </w:rPr>
              <w:br/>
              <w:t>4. Отслеживание статуса выполнения заказа (назначен, в пути, прибыл, выполняется, завершен).</w:t>
            </w:r>
            <w:r w:rsidRPr="0015752E">
              <w:rPr>
                <w:color w:val="212529"/>
                <w:sz w:val="28"/>
                <w:szCs w:val="28"/>
              </w:rPr>
              <w:br/>
              <w:t>5. Информирование клиента об этапах выполнения заказа.</w:t>
            </w:r>
            <w:r w:rsidRPr="0015752E">
              <w:rPr>
                <w:color w:val="212529"/>
                <w:sz w:val="28"/>
                <w:szCs w:val="28"/>
              </w:rPr>
              <w:br/>
              <w:t>6. Фиксация времени начала и окончания поездки.</w:t>
            </w:r>
            <w:r w:rsidRPr="0015752E">
              <w:rPr>
                <w:color w:val="212529"/>
                <w:sz w:val="28"/>
                <w:szCs w:val="28"/>
              </w:rPr>
              <w:br/>
              <w:t>7. Расчет стоимости поездки (с учетом тарифа, расстояния, времени ожидания и т.д.).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8. Фиксация оплаты заказа.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tabs>
                <w:tab w:val="left" w:pos="315"/>
              </w:tabs>
              <w:jc w:val="both"/>
              <w:rPr>
                <w:rStyle w:val="af7"/>
                <w:b w:val="0"/>
                <w:color w:val="212529"/>
                <w:sz w:val="28"/>
                <w:szCs w:val="28"/>
              </w:rPr>
            </w:pP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lastRenderedPageBreak/>
              <w:t>Входная:</w:t>
            </w:r>
            <w:r w:rsidRPr="0015752E">
              <w:rPr>
                <w:color w:val="212529"/>
                <w:sz w:val="28"/>
                <w:szCs w:val="28"/>
              </w:rPr>
              <w:br/>
              <w:t>1. Информация о заказе (адрес подачи, адрес назначения, тариф, пожелания клиента).</w:t>
            </w:r>
            <w:r w:rsidRPr="0015752E">
              <w:rPr>
                <w:color w:val="212529"/>
                <w:sz w:val="28"/>
                <w:szCs w:val="28"/>
              </w:rPr>
              <w:br/>
              <w:t>2. Информация о местоположении водителей.</w:t>
            </w:r>
            <w:r w:rsidRPr="0015752E">
              <w:rPr>
                <w:color w:val="212529"/>
                <w:sz w:val="28"/>
                <w:szCs w:val="28"/>
              </w:rPr>
              <w:br/>
              <w:t>3. Данные о свободных водителях.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4. Подтверждение принятия заказа </w:t>
            </w:r>
            <w:r w:rsidRPr="0015752E">
              <w:rPr>
                <w:color w:val="212529"/>
                <w:sz w:val="28"/>
                <w:szCs w:val="28"/>
              </w:rPr>
              <w:lastRenderedPageBreak/>
              <w:t>водителем.</w:t>
            </w:r>
            <w:r w:rsidRPr="0015752E">
              <w:rPr>
                <w:color w:val="212529"/>
                <w:sz w:val="28"/>
                <w:szCs w:val="28"/>
              </w:rPr>
              <w:br/>
              <w:t>5. Информация о начале/окончании поездки.</w:t>
            </w:r>
            <w:r w:rsidRPr="0015752E">
              <w:rPr>
                <w:color w:val="212529"/>
                <w:sz w:val="28"/>
                <w:szCs w:val="28"/>
              </w:rPr>
              <w:br/>
              <w:t>6. Информация об оплате.</w:t>
            </w:r>
            <w:r w:rsidRPr="0015752E">
              <w:rPr>
                <w:color w:val="212529"/>
                <w:sz w:val="28"/>
                <w:szCs w:val="28"/>
              </w:rPr>
              <w:br/>
            </w: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t>Выходная:</w:t>
            </w:r>
            <w:r w:rsidRPr="0015752E">
              <w:rPr>
                <w:color w:val="212529"/>
                <w:sz w:val="28"/>
                <w:szCs w:val="28"/>
              </w:rPr>
              <w:br/>
              <w:t>1. Информация о назначенном водителе.</w:t>
            </w:r>
            <w:r w:rsidRPr="0015752E">
              <w:rPr>
                <w:color w:val="212529"/>
                <w:sz w:val="28"/>
                <w:szCs w:val="28"/>
              </w:rPr>
              <w:br/>
              <w:t>2. Маршрут для водителя.</w:t>
            </w:r>
            <w:r w:rsidRPr="0015752E">
              <w:rPr>
                <w:color w:val="212529"/>
                <w:sz w:val="28"/>
                <w:szCs w:val="28"/>
              </w:rPr>
              <w:br/>
              <w:t>3. Информация для клиента о статусе заказа и времени прибытия.</w:t>
            </w:r>
            <w:r w:rsidRPr="0015752E">
              <w:rPr>
                <w:color w:val="212529"/>
                <w:sz w:val="28"/>
                <w:szCs w:val="28"/>
              </w:rPr>
              <w:br/>
              <w:t>4. Подтверждение оплаты.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5. Информация о завершенном заказе (стоимость, время выполнения, маршрут). 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tabs>
                <w:tab w:val="left" w:pos="319"/>
              </w:tabs>
              <w:ind w:left="36" w:right="178"/>
              <w:jc w:val="both"/>
              <w:rPr>
                <w:sz w:val="28"/>
                <w:szCs w:val="28"/>
              </w:rPr>
            </w:pP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lastRenderedPageBreak/>
              <w:t xml:space="preserve">1. Диспетчер: </w:t>
            </w:r>
            <w:r w:rsidRPr="0015752E">
              <w:rPr>
                <w:color w:val="212529"/>
                <w:sz w:val="28"/>
                <w:szCs w:val="28"/>
              </w:rPr>
              <w:t>Полный доступ.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2. </w:t>
            </w: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t xml:space="preserve">Водитель: </w:t>
            </w:r>
            <w:r w:rsidRPr="0015752E">
              <w:rPr>
                <w:color w:val="212529"/>
                <w:sz w:val="28"/>
                <w:szCs w:val="28"/>
              </w:rPr>
              <w:t>Получение информации о заказе, изменение статуса заказа.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3. </w:t>
            </w: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t xml:space="preserve">Менеджер: </w:t>
            </w:r>
            <w:r w:rsidRPr="0015752E">
              <w:rPr>
                <w:color w:val="212529"/>
                <w:sz w:val="28"/>
                <w:szCs w:val="28"/>
              </w:rPr>
              <w:t>Просмотр текущих и завершенных заказов.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4. </w:t>
            </w: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t xml:space="preserve">Админ: </w:t>
            </w:r>
            <w:r w:rsidRPr="0015752E">
              <w:rPr>
                <w:color w:val="212529"/>
                <w:sz w:val="28"/>
                <w:szCs w:val="28"/>
              </w:rPr>
              <w:t xml:space="preserve">Просмотр текущих и </w:t>
            </w:r>
            <w:r w:rsidRPr="0015752E">
              <w:rPr>
                <w:color w:val="212529"/>
                <w:sz w:val="28"/>
                <w:szCs w:val="28"/>
              </w:rPr>
              <w:lastRenderedPageBreak/>
              <w:t>завершенных заказов.</w:t>
            </w:r>
          </w:p>
        </w:tc>
      </w:tr>
      <w:tr w:rsidR="00342C22" w:rsidRPr="003E318A" w:rsidTr="0039301B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ind w:left="174"/>
              <w:jc w:val="both"/>
              <w:rPr>
                <w:color w:val="212529"/>
                <w:sz w:val="28"/>
                <w:szCs w:val="28"/>
              </w:rPr>
            </w:pP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t>Управление и создание заявок</w:t>
            </w:r>
            <w:r w:rsidRPr="0015752E">
              <w:rPr>
                <w:color w:val="212529"/>
                <w:sz w:val="28"/>
                <w:szCs w:val="28"/>
              </w:rPr>
              <w:t xml:space="preserve"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jc w:val="both"/>
              <w:rPr>
                <w:color w:val="212529"/>
                <w:sz w:val="28"/>
                <w:szCs w:val="28"/>
              </w:rPr>
            </w:pPr>
            <w:r w:rsidRPr="0015752E">
              <w:rPr>
                <w:color w:val="212529"/>
                <w:sz w:val="28"/>
                <w:szCs w:val="28"/>
              </w:rPr>
              <w:t xml:space="preserve">Позволяет клиентам создавать заявки на такси, а диспетчерам управлять этими заявками.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tabs>
                <w:tab w:val="left" w:pos="315"/>
              </w:tabs>
              <w:jc w:val="both"/>
              <w:rPr>
                <w:rStyle w:val="af7"/>
                <w:b w:val="0"/>
                <w:color w:val="212529"/>
                <w:sz w:val="28"/>
                <w:szCs w:val="28"/>
              </w:rPr>
            </w:pPr>
            <w:r w:rsidRPr="0015752E">
              <w:rPr>
                <w:color w:val="212529"/>
                <w:sz w:val="28"/>
                <w:szCs w:val="28"/>
              </w:rPr>
              <w:t>1. Создание заявок (клиент или диспетчер).</w:t>
            </w:r>
            <w:r w:rsidRPr="0015752E">
              <w:rPr>
                <w:color w:val="212529"/>
                <w:sz w:val="28"/>
                <w:szCs w:val="28"/>
              </w:rPr>
              <w:br/>
              <w:t>2. Просмотр текущих заявок.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3. Редактирование заявок </w:t>
            </w:r>
            <w:r w:rsidRPr="0015752E">
              <w:rPr>
                <w:color w:val="212529"/>
                <w:sz w:val="28"/>
                <w:szCs w:val="28"/>
              </w:rPr>
              <w:lastRenderedPageBreak/>
              <w:t>(время подачи, адрес подачи, адрес назначения, тариф).</w:t>
            </w:r>
            <w:r w:rsidRPr="0015752E">
              <w:rPr>
                <w:color w:val="212529"/>
                <w:sz w:val="28"/>
                <w:szCs w:val="28"/>
              </w:rPr>
              <w:br/>
              <w:t>4. Отмена заявок.</w:t>
            </w:r>
            <w:r w:rsidRPr="0015752E">
              <w:rPr>
                <w:color w:val="212529"/>
                <w:sz w:val="28"/>
                <w:szCs w:val="28"/>
              </w:rPr>
              <w:br/>
              <w:t>5. Формирование предварительной стоимости.</w:t>
            </w:r>
            <w:r w:rsidRPr="0015752E">
              <w:rPr>
                <w:color w:val="212529"/>
                <w:sz w:val="28"/>
                <w:szCs w:val="28"/>
              </w:rPr>
              <w:br/>
              <w:t>6. Назначение приоритета заявкам.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7. Поиск свободных автомобилей по заданным параметрам.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tabs>
                <w:tab w:val="left" w:pos="315"/>
              </w:tabs>
              <w:jc w:val="both"/>
              <w:rPr>
                <w:rStyle w:val="af7"/>
                <w:b w:val="0"/>
                <w:color w:val="212529"/>
                <w:sz w:val="28"/>
                <w:szCs w:val="28"/>
              </w:rPr>
            </w:pP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lastRenderedPageBreak/>
              <w:t>Входная:</w:t>
            </w:r>
            <w:r w:rsidRPr="0015752E">
              <w:rPr>
                <w:color w:val="212529"/>
                <w:sz w:val="28"/>
                <w:szCs w:val="28"/>
              </w:rPr>
              <w:br/>
              <w:t>1. Данные о клиенте (номер телефона, имя, история заказов).</w:t>
            </w:r>
            <w:r w:rsidRPr="0015752E">
              <w:rPr>
                <w:color w:val="212529"/>
                <w:sz w:val="28"/>
                <w:szCs w:val="28"/>
              </w:rPr>
              <w:br/>
              <w:t>2. Информация о местоположении клиента.</w:t>
            </w:r>
            <w:r w:rsidRPr="0015752E">
              <w:rPr>
                <w:color w:val="212529"/>
                <w:sz w:val="28"/>
                <w:szCs w:val="28"/>
              </w:rPr>
              <w:br/>
            </w:r>
            <w:r w:rsidRPr="0015752E">
              <w:rPr>
                <w:color w:val="212529"/>
                <w:sz w:val="28"/>
                <w:szCs w:val="28"/>
              </w:rPr>
              <w:lastRenderedPageBreak/>
              <w:t>3. Предпочтения клиента (тариф, тип автомобиля, детское кресло и т.д.).</w:t>
            </w:r>
            <w:r w:rsidRPr="0015752E">
              <w:rPr>
                <w:color w:val="212529"/>
                <w:sz w:val="28"/>
                <w:szCs w:val="28"/>
              </w:rPr>
              <w:br/>
            </w: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t>Выходная:</w:t>
            </w:r>
            <w:r w:rsidRPr="0015752E">
              <w:rPr>
                <w:color w:val="212529"/>
                <w:sz w:val="28"/>
                <w:szCs w:val="28"/>
              </w:rPr>
              <w:br/>
              <w:t>1. Информация о созданной заявке.</w:t>
            </w:r>
            <w:r w:rsidRPr="0015752E">
              <w:rPr>
                <w:color w:val="212529"/>
                <w:sz w:val="28"/>
                <w:szCs w:val="28"/>
              </w:rPr>
              <w:br/>
              <w:t>2. Подтверждение создания заявки.</w:t>
            </w:r>
            <w:r w:rsidRPr="0015752E">
              <w:rPr>
                <w:color w:val="212529"/>
                <w:sz w:val="28"/>
                <w:szCs w:val="28"/>
              </w:rPr>
              <w:br/>
              <w:t>3. Предварительная стоимость.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4. Список доступных автомобилей. 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tabs>
                <w:tab w:val="left" w:pos="319"/>
              </w:tabs>
              <w:ind w:left="36" w:right="178"/>
              <w:jc w:val="both"/>
              <w:rPr>
                <w:sz w:val="28"/>
                <w:szCs w:val="28"/>
              </w:rPr>
            </w:pP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lastRenderedPageBreak/>
              <w:t xml:space="preserve">1. Диспетчер: </w:t>
            </w:r>
            <w:r w:rsidRPr="0015752E">
              <w:rPr>
                <w:color w:val="212529"/>
                <w:sz w:val="28"/>
                <w:szCs w:val="28"/>
              </w:rPr>
              <w:t>Полный доступ.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2. </w:t>
            </w: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t xml:space="preserve">Водитель: </w:t>
            </w:r>
            <w:r w:rsidRPr="0015752E">
              <w:rPr>
                <w:color w:val="212529"/>
                <w:sz w:val="28"/>
                <w:szCs w:val="28"/>
              </w:rPr>
              <w:t>Доступ отсутствует.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3. </w:t>
            </w: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t xml:space="preserve">Менеджер: </w:t>
            </w:r>
            <w:r w:rsidRPr="0015752E">
              <w:rPr>
                <w:color w:val="212529"/>
                <w:sz w:val="28"/>
                <w:szCs w:val="28"/>
              </w:rPr>
              <w:t>Просмотр заявок.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4. </w:t>
            </w: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t xml:space="preserve">Админ: </w:t>
            </w:r>
            <w:r w:rsidRPr="0015752E">
              <w:rPr>
                <w:color w:val="212529"/>
                <w:sz w:val="28"/>
                <w:szCs w:val="28"/>
              </w:rPr>
              <w:lastRenderedPageBreak/>
              <w:t xml:space="preserve">Просмотр заявок. </w:t>
            </w:r>
          </w:p>
        </w:tc>
      </w:tr>
      <w:tr w:rsidR="00342C22" w:rsidRPr="003E318A" w:rsidTr="0039301B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ind w:left="174"/>
              <w:jc w:val="both"/>
              <w:rPr>
                <w:color w:val="212529"/>
                <w:sz w:val="28"/>
                <w:szCs w:val="28"/>
              </w:rPr>
            </w:pP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t>Администрирование системы</w:t>
            </w:r>
            <w:r w:rsidRPr="0015752E">
              <w:rPr>
                <w:color w:val="212529"/>
                <w:sz w:val="28"/>
                <w:szCs w:val="28"/>
              </w:rPr>
              <w:t xml:space="preserve"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jc w:val="both"/>
              <w:rPr>
                <w:color w:val="212529"/>
                <w:sz w:val="28"/>
                <w:szCs w:val="28"/>
              </w:rPr>
            </w:pPr>
            <w:r w:rsidRPr="0015752E">
              <w:rPr>
                <w:color w:val="212529"/>
                <w:sz w:val="28"/>
                <w:szCs w:val="28"/>
              </w:rPr>
              <w:t xml:space="preserve">Обеспечивает общую работоспособность системы, управление пользователями, настройку параметров и ведение журналов.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2C22" w:rsidRPr="0015752E" w:rsidRDefault="00342C22" w:rsidP="001C40AB">
            <w:pPr>
              <w:tabs>
                <w:tab w:val="left" w:pos="315"/>
              </w:tabs>
              <w:jc w:val="both"/>
              <w:rPr>
                <w:rStyle w:val="af7"/>
                <w:b w:val="0"/>
                <w:color w:val="212529"/>
                <w:sz w:val="28"/>
                <w:szCs w:val="28"/>
              </w:rPr>
            </w:pPr>
            <w:r w:rsidRPr="0015752E">
              <w:rPr>
                <w:color w:val="212529"/>
                <w:sz w:val="28"/>
                <w:szCs w:val="28"/>
              </w:rPr>
              <w:t>1. Управление пользователями (добавление или удаление, изменение ролей).</w:t>
            </w:r>
            <w:r w:rsidRPr="0015752E">
              <w:rPr>
                <w:color w:val="212529"/>
                <w:sz w:val="28"/>
                <w:szCs w:val="28"/>
              </w:rPr>
              <w:br/>
              <w:t>2. Настройка параметров системы (тарифы, минимальная стоимость, время ожидания и т.д.).</w:t>
            </w:r>
            <w:r w:rsidRPr="0015752E">
              <w:rPr>
                <w:color w:val="212529"/>
                <w:sz w:val="28"/>
                <w:szCs w:val="28"/>
              </w:rPr>
              <w:br/>
              <w:t>3. Ведение журналов (логирование действий пользователей, ошибок).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4. Резервное копирование и </w:t>
            </w:r>
            <w:r w:rsidRPr="0015752E">
              <w:rPr>
                <w:color w:val="212529"/>
                <w:sz w:val="28"/>
                <w:szCs w:val="28"/>
              </w:rPr>
              <w:lastRenderedPageBreak/>
              <w:t>восстановление данных.</w:t>
            </w:r>
            <w:r w:rsidRPr="0015752E">
              <w:rPr>
                <w:color w:val="212529"/>
                <w:sz w:val="28"/>
                <w:szCs w:val="28"/>
              </w:rPr>
              <w:br/>
              <w:t>5. Обновление программного обеспечения.</w:t>
            </w:r>
            <w:r w:rsidRPr="0015752E">
              <w:rPr>
                <w:color w:val="212529"/>
                <w:sz w:val="28"/>
                <w:szCs w:val="28"/>
              </w:rPr>
              <w:br/>
              <w:t>6. Управление базой данных.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7. Мониторинг работоспособности системы.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tabs>
                <w:tab w:val="left" w:pos="315"/>
              </w:tabs>
              <w:jc w:val="both"/>
              <w:rPr>
                <w:rStyle w:val="af7"/>
                <w:b w:val="0"/>
                <w:color w:val="212529"/>
                <w:sz w:val="28"/>
                <w:szCs w:val="28"/>
              </w:rPr>
            </w:pP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lastRenderedPageBreak/>
              <w:t>Входная:</w:t>
            </w:r>
            <w:r w:rsidRPr="0015752E">
              <w:rPr>
                <w:color w:val="212529"/>
                <w:sz w:val="28"/>
                <w:szCs w:val="28"/>
              </w:rPr>
              <w:br/>
              <w:t>1. Запросы на добавление/удаление пользователей.</w:t>
            </w:r>
            <w:r w:rsidRPr="0015752E">
              <w:rPr>
                <w:color w:val="212529"/>
                <w:sz w:val="28"/>
                <w:szCs w:val="28"/>
              </w:rPr>
              <w:br/>
              <w:t>2. Изменения параметров системы.</w:t>
            </w:r>
            <w:r w:rsidRPr="0015752E">
              <w:rPr>
                <w:color w:val="212529"/>
                <w:sz w:val="28"/>
                <w:szCs w:val="28"/>
              </w:rPr>
              <w:br/>
              <w:t>3. Информация о событиях в системе (ошибки, предупреждения).</w:t>
            </w:r>
            <w:r w:rsidRPr="0015752E">
              <w:rPr>
                <w:color w:val="212529"/>
                <w:sz w:val="28"/>
                <w:szCs w:val="28"/>
              </w:rPr>
              <w:br/>
              <w:t>4. Файлы резервных копий.</w:t>
            </w:r>
            <w:r w:rsidRPr="0015752E">
              <w:rPr>
                <w:color w:val="212529"/>
                <w:sz w:val="28"/>
                <w:szCs w:val="28"/>
              </w:rPr>
              <w:br/>
              <w:t>5. Новые версии программного обеспечения.</w:t>
            </w:r>
            <w:r w:rsidRPr="0015752E">
              <w:rPr>
                <w:color w:val="212529"/>
                <w:sz w:val="28"/>
                <w:szCs w:val="28"/>
              </w:rPr>
              <w:br/>
            </w: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t>Выходная: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1. Список </w:t>
            </w:r>
            <w:r w:rsidRPr="0015752E">
              <w:rPr>
                <w:color w:val="212529"/>
                <w:sz w:val="28"/>
                <w:szCs w:val="28"/>
              </w:rPr>
              <w:lastRenderedPageBreak/>
              <w:t>пользователей с ролями.</w:t>
            </w:r>
            <w:r w:rsidRPr="0015752E">
              <w:rPr>
                <w:color w:val="212529"/>
                <w:sz w:val="28"/>
                <w:szCs w:val="28"/>
              </w:rPr>
              <w:br/>
              <w:t>2. Конфигурационные файлы.</w:t>
            </w:r>
            <w:r w:rsidRPr="0015752E">
              <w:rPr>
                <w:color w:val="212529"/>
                <w:sz w:val="28"/>
                <w:szCs w:val="28"/>
              </w:rPr>
              <w:br/>
              <w:t>3. Журналы событий.</w:t>
            </w:r>
            <w:r w:rsidRPr="0015752E">
              <w:rPr>
                <w:color w:val="212529"/>
                <w:sz w:val="28"/>
                <w:szCs w:val="28"/>
              </w:rPr>
              <w:br/>
              <w:t>4. Резервные копии данных.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5. Информация о состоянии системы. 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22" w:rsidRPr="0015752E" w:rsidRDefault="00342C22" w:rsidP="001C40AB">
            <w:pPr>
              <w:tabs>
                <w:tab w:val="left" w:pos="319"/>
              </w:tabs>
              <w:ind w:left="36" w:right="178"/>
              <w:jc w:val="both"/>
              <w:rPr>
                <w:sz w:val="28"/>
                <w:szCs w:val="28"/>
              </w:rPr>
            </w:pP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lastRenderedPageBreak/>
              <w:t xml:space="preserve">1. Админ: </w:t>
            </w:r>
            <w:r w:rsidRPr="0015752E">
              <w:rPr>
                <w:color w:val="212529"/>
                <w:sz w:val="28"/>
                <w:szCs w:val="28"/>
              </w:rPr>
              <w:t>Полный доступ.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2. </w:t>
            </w: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t xml:space="preserve">Менеджер: </w:t>
            </w:r>
            <w:r w:rsidRPr="0015752E">
              <w:rPr>
                <w:color w:val="212529"/>
                <w:sz w:val="28"/>
                <w:szCs w:val="28"/>
              </w:rPr>
              <w:t>Просмотр журналов (ограниченный доступ).</w:t>
            </w:r>
            <w:r w:rsidRPr="0015752E">
              <w:rPr>
                <w:color w:val="212529"/>
                <w:sz w:val="28"/>
                <w:szCs w:val="28"/>
              </w:rPr>
              <w:br/>
              <w:t xml:space="preserve">3. </w:t>
            </w:r>
            <w:r w:rsidRPr="0015752E">
              <w:rPr>
                <w:rStyle w:val="af7"/>
                <w:b w:val="0"/>
                <w:color w:val="212529"/>
                <w:sz w:val="28"/>
                <w:szCs w:val="28"/>
              </w:rPr>
              <w:t xml:space="preserve">Диспетчер, Водитель: </w:t>
            </w:r>
            <w:r w:rsidRPr="0015752E">
              <w:rPr>
                <w:color w:val="212529"/>
                <w:sz w:val="28"/>
                <w:szCs w:val="28"/>
              </w:rPr>
              <w:t xml:space="preserve">Доступ отсутствует. </w:t>
            </w:r>
          </w:p>
        </w:tc>
      </w:tr>
    </w:tbl>
    <w:p w:rsidR="0039301B" w:rsidRPr="0039301B" w:rsidRDefault="0039301B" w:rsidP="004A4196">
      <w:pPr>
        <w:ind w:left="709"/>
        <w:jc w:val="both"/>
        <w:textAlignment w:val="baseline"/>
        <w:rPr>
          <w:sz w:val="28"/>
          <w:szCs w:val="28"/>
        </w:rPr>
      </w:pPr>
      <w:r w:rsidRPr="007D0BCB">
        <w:rPr>
          <w:sz w:val="28"/>
          <w:szCs w:val="28"/>
        </w:rPr>
        <w:t>Основные функции администратора системы</w:t>
      </w:r>
      <w:r w:rsidRPr="0039301B">
        <w:rPr>
          <w:sz w:val="28"/>
          <w:szCs w:val="28"/>
        </w:rPr>
        <w:t>:</w:t>
      </w:r>
    </w:p>
    <w:p w:rsidR="0039301B" w:rsidRPr="00F93BE0" w:rsidRDefault="0039301B" w:rsidP="004A4196">
      <w:pPr>
        <w:ind w:left="709"/>
        <w:jc w:val="both"/>
        <w:textAlignment w:val="baseline"/>
        <w:rPr>
          <w:spacing w:val="-5"/>
          <w:sz w:val="28"/>
          <w:szCs w:val="28"/>
        </w:rPr>
      </w:pPr>
      <w:r w:rsidRPr="007D0BCB">
        <w:rPr>
          <w:bCs/>
          <w:spacing w:val="-5"/>
          <w:sz w:val="28"/>
          <w:szCs w:val="28"/>
          <w:bdr w:val="none" w:sz="0" w:space="0" w:color="auto" w:frame="1"/>
        </w:rPr>
        <w:t>Создание новых учетных записей</w:t>
      </w:r>
      <w:r w:rsidRPr="007D0BCB">
        <w:rPr>
          <w:spacing w:val="-5"/>
          <w:sz w:val="28"/>
          <w:szCs w:val="28"/>
          <w:bdr w:val="none" w:sz="0" w:space="0" w:color="auto" w:frame="1"/>
        </w:rPr>
        <w:t> — администратор может создавать новые аккаунты для сотрудников, тренеров, клиентов и других пользователей</w:t>
      </w:r>
      <w:r w:rsidRPr="00F93BE0">
        <w:rPr>
          <w:spacing w:val="-5"/>
          <w:sz w:val="28"/>
          <w:szCs w:val="28"/>
          <w:bdr w:val="none" w:sz="0" w:space="0" w:color="auto" w:frame="1"/>
        </w:rPr>
        <w:t>,</w:t>
      </w:r>
      <w:r>
        <w:rPr>
          <w:spacing w:val="-5"/>
          <w:sz w:val="28"/>
          <w:szCs w:val="28"/>
          <w:bdr w:val="none" w:sz="0" w:space="0" w:color="auto" w:frame="1"/>
        </w:rPr>
        <w:t xml:space="preserve"> </w:t>
      </w:r>
      <w:r>
        <w:rPr>
          <w:bCs/>
          <w:spacing w:val="-5"/>
          <w:sz w:val="28"/>
          <w:szCs w:val="28"/>
          <w:bdr w:val="none" w:sz="0" w:space="0" w:color="auto" w:frame="1"/>
        </w:rPr>
        <w:t>р</w:t>
      </w:r>
      <w:r w:rsidRPr="007D0BCB">
        <w:rPr>
          <w:bCs/>
          <w:spacing w:val="-5"/>
          <w:sz w:val="28"/>
          <w:szCs w:val="28"/>
          <w:bdr w:val="none" w:sz="0" w:space="0" w:color="auto" w:frame="1"/>
        </w:rPr>
        <w:t>едактирование профилей</w:t>
      </w:r>
      <w:r w:rsidRPr="007D0BCB">
        <w:rPr>
          <w:spacing w:val="-5"/>
          <w:sz w:val="28"/>
          <w:szCs w:val="28"/>
          <w:bdr w:val="none" w:sz="0" w:space="0" w:color="auto" w:frame="1"/>
        </w:rPr>
        <w:t> — изменение персональ</w:t>
      </w:r>
      <w:r>
        <w:rPr>
          <w:spacing w:val="-5"/>
          <w:sz w:val="28"/>
          <w:szCs w:val="28"/>
          <w:bdr w:val="none" w:sz="0" w:space="0" w:color="auto" w:frame="1"/>
        </w:rPr>
        <w:t>ных данных, ролей, прав доступа</w:t>
      </w:r>
      <w:r w:rsidRPr="007D0BCB">
        <w:rPr>
          <w:spacing w:val="-5"/>
          <w:sz w:val="28"/>
          <w:szCs w:val="28"/>
          <w:bdr w:val="none" w:sz="0" w:space="0" w:color="auto" w:frame="1"/>
        </w:rPr>
        <w:t xml:space="preserve"> и другой информации о пользователях.</w:t>
      </w:r>
      <w:r>
        <w:rPr>
          <w:spacing w:val="-5"/>
          <w:sz w:val="28"/>
          <w:szCs w:val="28"/>
        </w:rPr>
        <w:t xml:space="preserve"> </w:t>
      </w:r>
      <w:r w:rsidRPr="007D0BCB">
        <w:rPr>
          <w:bCs/>
          <w:spacing w:val="-5"/>
          <w:sz w:val="28"/>
          <w:szCs w:val="28"/>
          <w:bdr w:val="none" w:sz="0" w:space="0" w:color="auto" w:frame="1"/>
        </w:rPr>
        <w:t>Блокировка/разблокировка учетных записей</w:t>
      </w:r>
      <w:r w:rsidRPr="007D0BCB">
        <w:rPr>
          <w:spacing w:val="-5"/>
          <w:sz w:val="28"/>
          <w:szCs w:val="28"/>
          <w:bdr w:val="none" w:sz="0" w:space="0" w:color="auto" w:frame="1"/>
        </w:rPr>
        <w:t> — возможность временно ограничить доступ пользователям в случае нарушения правил или иных обстоятельств.</w:t>
      </w:r>
      <w:r>
        <w:rPr>
          <w:spacing w:val="-5"/>
          <w:sz w:val="28"/>
          <w:szCs w:val="28"/>
        </w:rPr>
        <w:t xml:space="preserve"> </w:t>
      </w:r>
      <w:r w:rsidRPr="007D0BCB">
        <w:rPr>
          <w:bCs/>
          <w:spacing w:val="-5"/>
          <w:sz w:val="28"/>
          <w:szCs w:val="28"/>
          <w:bdr w:val="none" w:sz="0" w:space="0" w:color="auto" w:frame="1"/>
        </w:rPr>
        <w:t>Назначение ролей и привилегий</w:t>
      </w:r>
      <w:r w:rsidRPr="007D0BCB">
        <w:rPr>
          <w:spacing w:val="-5"/>
          <w:sz w:val="28"/>
          <w:szCs w:val="28"/>
          <w:bdr w:val="none" w:sz="0" w:space="0" w:color="auto" w:frame="1"/>
        </w:rPr>
        <w:t> — распределение прав доступа между различными категориями пользователей (например, менеджеры зала, инструкторы, клиенты).</w:t>
      </w:r>
    </w:p>
    <w:p w:rsidR="0039301B" w:rsidRDefault="0039301B" w:rsidP="004A4196">
      <w:pPr>
        <w:pStyle w:val="aff0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9301B" w:rsidRPr="00D2048C" w:rsidRDefault="0039301B" w:rsidP="004A4196">
      <w:pPr>
        <w:pStyle w:val="aff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F93BE0">
        <w:rPr>
          <w:rFonts w:ascii="Times New Roman" w:hAnsi="Times New Roman"/>
          <w:sz w:val="28"/>
          <w:szCs w:val="28"/>
        </w:rPr>
        <w:t>Для ИС нужно:</w:t>
      </w:r>
    </w:p>
    <w:p w:rsidR="00342C22" w:rsidRDefault="00D2048C" w:rsidP="004A4196">
      <w:pPr>
        <w:ind w:left="709" w:firstLine="709"/>
        <w:jc w:val="both"/>
        <w:rPr>
          <w:sz w:val="28"/>
          <w:szCs w:val="28"/>
        </w:rPr>
      </w:pPr>
      <w:r w:rsidRPr="00D2048C">
        <w:rPr>
          <w:sz w:val="28"/>
          <w:szCs w:val="28"/>
        </w:rPr>
        <w:t xml:space="preserve">- </w:t>
      </w:r>
      <w:r w:rsidR="00342C22">
        <w:rPr>
          <w:sz w:val="28"/>
          <w:szCs w:val="28"/>
        </w:rPr>
        <w:t>Клиентские компьютеры</w:t>
      </w:r>
      <w:r w:rsidR="00342C22" w:rsidRPr="00342C22">
        <w:rPr>
          <w:sz w:val="28"/>
          <w:szCs w:val="28"/>
        </w:rPr>
        <w:t>,</w:t>
      </w:r>
      <w:r w:rsidR="00342C22">
        <w:rPr>
          <w:sz w:val="28"/>
          <w:szCs w:val="28"/>
        </w:rPr>
        <w:t xml:space="preserve"> локальный сервер</w:t>
      </w:r>
      <w:r w:rsidR="00342C22" w:rsidRPr="00342C22">
        <w:rPr>
          <w:sz w:val="28"/>
          <w:szCs w:val="28"/>
        </w:rPr>
        <w:t>,</w:t>
      </w:r>
      <w:r w:rsidR="00342C22">
        <w:rPr>
          <w:sz w:val="28"/>
          <w:szCs w:val="28"/>
        </w:rPr>
        <w:t xml:space="preserve"> сетевое оборудование.</w:t>
      </w:r>
    </w:p>
    <w:p w:rsidR="00342C22" w:rsidRPr="00F900F6" w:rsidRDefault="00342C22" w:rsidP="004A4196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2048C" w:rsidRPr="00D2048C">
        <w:rPr>
          <w:sz w:val="28"/>
          <w:szCs w:val="28"/>
        </w:rPr>
        <w:t>-</w:t>
      </w:r>
      <w:r w:rsidR="00BD4825">
        <w:rPr>
          <w:sz w:val="28"/>
          <w:szCs w:val="28"/>
        </w:rPr>
        <w:t xml:space="preserve"> </w:t>
      </w:r>
      <w:r w:rsidR="00F900F6">
        <w:rPr>
          <w:sz w:val="28"/>
          <w:szCs w:val="28"/>
          <w:lang w:val="en-US"/>
        </w:rPr>
        <w:t>IP</w:t>
      </w:r>
      <w:r w:rsidR="00F900F6" w:rsidRPr="00F900F6">
        <w:rPr>
          <w:sz w:val="28"/>
          <w:szCs w:val="28"/>
        </w:rPr>
        <w:t>-</w:t>
      </w:r>
      <w:r>
        <w:rPr>
          <w:sz w:val="28"/>
          <w:szCs w:val="28"/>
        </w:rPr>
        <w:t>Телефония</w:t>
      </w:r>
      <w:r w:rsidR="00F900F6" w:rsidRPr="00F900F6">
        <w:rPr>
          <w:sz w:val="28"/>
          <w:szCs w:val="28"/>
        </w:rPr>
        <w:t>,</w:t>
      </w:r>
      <w:r w:rsidR="00F900F6">
        <w:rPr>
          <w:sz w:val="28"/>
          <w:szCs w:val="28"/>
        </w:rPr>
        <w:t xml:space="preserve"> гарнитура</w:t>
      </w:r>
      <w:r w:rsidR="00F900F6" w:rsidRPr="00F900F6">
        <w:rPr>
          <w:sz w:val="28"/>
          <w:szCs w:val="28"/>
        </w:rPr>
        <w:t xml:space="preserve">, </w:t>
      </w:r>
      <w:r w:rsidR="00F900F6">
        <w:rPr>
          <w:sz w:val="28"/>
          <w:szCs w:val="28"/>
        </w:rPr>
        <w:t>АТС</w:t>
      </w:r>
      <w:r w:rsidR="00F67E11">
        <w:rPr>
          <w:sz w:val="28"/>
          <w:szCs w:val="28"/>
        </w:rPr>
        <w:t xml:space="preserve"> </w:t>
      </w:r>
      <w:r w:rsidR="00F900F6">
        <w:rPr>
          <w:sz w:val="28"/>
          <w:szCs w:val="28"/>
        </w:rPr>
        <w:t>(автоматическая телефонная станция)</w:t>
      </w:r>
      <w:r>
        <w:rPr>
          <w:sz w:val="28"/>
          <w:szCs w:val="28"/>
        </w:rPr>
        <w:t>.</w:t>
      </w:r>
    </w:p>
    <w:p w:rsidR="00F900F6" w:rsidRDefault="00342C22" w:rsidP="004A4196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2048C" w:rsidRPr="00D2048C">
        <w:rPr>
          <w:sz w:val="28"/>
          <w:szCs w:val="28"/>
        </w:rPr>
        <w:t xml:space="preserve">- </w:t>
      </w:r>
      <w:r w:rsidR="00F900F6">
        <w:rPr>
          <w:sz w:val="28"/>
          <w:szCs w:val="28"/>
        </w:rPr>
        <w:t>Рабочие места сотрудников</w:t>
      </w:r>
      <w:r w:rsidR="00F67E11">
        <w:rPr>
          <w:sz w:val="28"/>
          <w:szCs w:val="28"/>
        </w:rPr>
        <w:t xml:space="preserve"> </w:t>
      </w:r>
      <w:r w:rsidR="00F900F6">
        <w:rPr>
          <w:sz w:val="28"/>
          <w:szCs w:val="28"/>
        </w:rPr>
        <w:t>(Компьютеры и нужная периферия для системного администратора</w:t>
      </w:r>
      <w:r w:rsidR="00F900F6" w:rsidRPr="00F900F6">
        <w:rPr>
          <w:sz w:val="28"/>
          <w:szCs w:val="28"/>
        </w:rPr>
        <w:t xml:space="preserve">, </w:t>
      </w:r>
      <w:r w:rsidR="00F900F6">
        <w:rPr>
          <w:sz w:val="28"/>
          <w:szCs w:val="28"/>
        </w:rPr>
        <w:t>диспетчера</w:t>
      </w:r>
      <w:r w:rsidR="00F900F6" w:rsidRPr="00F900F6">
        <w:rPr>
          <w:sz w:val="28"/>
          <w:szCs w:val="28"/>
        </w:rPr>
        <w:t>,</w:t>
      </w:r>
      <w:r w:rsidR="00F900F6">
        <w:rPr>
          <w:sz w:val="28"/>
          <w:szCs w:val="28"/>
        </w:rPr>
        <w:t xml:space="preserve"> менеджера).</w:t>
      </w:r>
    </w:p>
    <w:p w:rsidR="00F900F6" w:rsidRDefault="00F900F6" w:rsidP="004A4196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2048C">
        <w:rPr>
          <w:sz w:val="28"/>
          <w:szCs w:val="28"/>
          <w:lang w:val="en-US"/>
        </w:rPr>
        <w:t xml:space="preserve">- </w:t>
      </w:r>
      <w:r w:rsidR="00214C43">
        <w:rPr>
          <w:sz w:val="28"/>
          <w:szCs w:val="28"/>
        </w:rPr>
        <w:t>Принтер</w:t>
      </w:r>
      <w:r w:rsidR="00214C43" w:rsidRPr="00F900F6">
        <w:rPr>
          <w:sz w:val="28"/>
          <w:szCs w:val="28"/>
        </w:rPr>
        <w:t xml:space="preserve">, </w:t>
      </w:r>
      <w:r w:rsidR="00214C43">
        <w:rPr>
          <w:sz w:val="28"/>
          <w:szCs w:val="28"/>
        </w:rPr>
        <w:t>сканер.</w:t>
      </w:r>
    </w:p>
    <w:p w:rsidR="00214C43" w:rsidRPr="0039301B" w:rsidRDefault="00D2048C" w:rsidP="004A419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1) </w:t>
      </w:r>
      <w:r w:rsidR="0039301B">
        <w:rPr>
          <w:sz w:val="28"/>
          <w:szCs w:val="28"/>
        </w:rPr>
        <w:t>Системные</w:t>
      </w:r>
      <w:r w:rsidR="0039301B">
        <w:rPr>
          <w:sz w:val="28"/>
          <w:szCs w:val="28"/>
          <w:lang w:val="en-US"/>
        </w:rPr>
        <w:t>:</w:t>
      </w:r>
      <w:bookmarkStart w:id="0" w:name="_GoBack"/>
      <w:bookmarkEnd w:id="0"/>
    </w:p>
    <w:p w:rsidR="00214C43" w:rsidRPr="0039301B" w:rsidRDefault="0039301B" w:rsidP="004A4196">
      <w:pPr>
        <w:pStyle w:val="aff0"/>
        <w:numPr>
          <w:ilvl w:val="0"/>
          <w:numId w:val="13"/>
        </w:numPr>
        <w:jc w:val="both"/>
        <w:rPr>
          <w:sz w:val="28"/>
          <w:szCs w:val="28"/>
          <w:lang w:val="en-US"/>
        </w:rPr>
      </w:pPr>
      <w:r w:rsidRPr="0039301B">
        <w:rPr>
          <w:sz w:val="28"/>
          <w:szCs w:val="28"/>
        </w:rPr>
        <w:t>Процессор</w:t>
      </w:r>
      <w:r w:rsidRPr="0039301B">
        <w:rPr>
          <w:sz w:val="28"/>
          <w:szCs w:val="28"/>
          <w:lang w:val="en-US"/>
        </w:rPr>
        <w:t xml:space="preserve"> </w:t>
      </w:r>
      <w:r w:rsidR="00214C43" w:rsidRPr="0039301B">
        <w:rPr>
          <w:sz w:val="28"/>
          <w:szCs w:val="28"/>
          <w:lang w:val="en-US"/>
        </w:rPr>
        <w:t>12th Gen Intel(R) Core(TM) i5-12500H</w:t>
      </w:r>
    </w:p>
    <w:p w:rsidR="00214C43" w:rsidRPr="0039301B" w:rsidRDefault="0039301B" w:rsidP="004A4196">
      <w:pPr>
        <w:pStyle w:val="aff0"/>
        <w:numPr>
          <w:ilvl w:val="0"/>
          <w:numId w:val="13"/>
        </w:numPr>
        <w:jc w:val="both"/>
        <w:rPr>
          <w:sz w:val="28"/>
          <w:szCs w:val="28"/>
        </w:rPr>
      </w:pPr>
      <w:r w:rsidRPr="0039301B">
        <w:rPr>
          <w:sz w:val="28"/>
          <w:szCs w:val="28"/>
        </w:rPr>
        <w:t xml:space="preserve">Оперативная память </w:t>
      </w:r>
      <w:r w:rsidR="00214C43" w:rsidRPr="0039301B">
        <w:rPr>
          <w:sz w:val="28"/>
          <w:szCs w:val="28"/>
        </w:rPr>
        <w:t>16,0 Г</w:t>
      </w:r>
      <w:r w:rsidRPr="0039301B">
        <w:rPr>
          <w:sz w:val="28"/>
          <w:szCs w:val="28"/>
        </w:rPr>
        <w:t>б</w:t>
      </w:r>
    </w:p>
    <w:p w:rsidR="00214C43" w:rsidRDefault="0039301B" w:rsidP="004A4196">
      <w:pPr>
        <w:pStyle w:val="aff0"/>
        <w:numPr>
          <w:ilvl w:val="0"/>
          <w:numId w:val="13"/>
        </w:numPr>
        <w:jc w:val="both"/>
        <w:rPr>
          <w:sz w:val="28"/>
          <w:szCs w:val="28"/>
          <w:lang w:val="en-US"/>
        </w:rPr>
      </w:pPr>
      <w:r w:rsidRPr="0039301B">
        <w:rPr>
          <w:sz w:val="28"/>
          <w:szCs w:val="28"/>
        </w:rPr>
        <w:t>Видео</w:t>
      </w:r>
      <w:r w:rsidRPr="0039301B">
        <w:rPr>
          <w:sz w:val="28"/>
          <w:szCs w:val="28"/>
          <w:lang w:val="en-US"/>
        </w:rPr>
        <w:t xml:space="preserve"> </w:t>
      </w:r>
      <w:r w:rsidRPr="0039301B">
        <w:rPr>
          <w:sz w:val="28"/>
          <w:szCs w:val="28"/>
        </w:rPr>
        <w:t>карта</w:t>
      </w:r>
      <w:r w:rsidRPr="0039301B">
        <w:rPr>
          <w:sz w:val="28"/>
          <w:szCs w:val="28"/>
          <w:lang w:val="en-US"/>
        </w:rPr>
        <w:t xml:space="preserve"> </w:t>
      </w:r>
      <w:r w:rsidR="00214C43" w:rsidRPr="0039301B">
        <w:rPr>
          <w:sz w:val="28"/>
          <w:szCs w:val="28"/>
          <w:lang w:val="en-US"/>
        </w:rPr>
        <w:t>Intel(R) UHD Graphics</w:t>
      </w:r>
    </w:p>
    <w:p w:rsidR="00D2048C" w:rsidRPr="0039301B" w:rsidRDefault="00D2048C" w:rsidP="004A4196">
      <w:pPr>
        <w:pStyle w:val="aff0"/>
        <w:numPr>
          <w:ilvl w:val="0"/>
          <w:numId w:val="1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Жесткий диск 512 Гб</w:t>
      </w:r>
    </w:p>
    <w:p w:rsidR="00214C43" w:rsidRPr="0039301B" w:rsidRDefault="0039301B" w:rsidP="004A4196">
      <w:pPr>
        <w:jc w:val="both"/>
        <w:rPr>
          <w:sz w:val="28"/>
          <w:szCs w:val="28"/>
          <w:lang w:val="en-US"/>
        </w:rPr>
      </w:pPr>
      <w:r w:rsidRPr="0039301B">
        <w:rPr>
          <w:sz w:val="28"/>
          <w:szCs w:val="28"/>
          <w:lang w:val="en-US"/>
        </w:rPr>
        <w:tab/>
      </w:r>
      <w:r w:rsidR="00D2048C">
        <w:rPr>
          <w:sz w:val="28"/>
          <w:szCs w:val="28"/>
          <w:lang w:val="en-US"/>
        </w:rPr>
        <w:t xml:space="preserve">2) </w:t>
      </w:r>
      <w:r w:rsidR="00D2048C">
        <w:rPr>
          <w:sz w:val="28"/>
          <w:szCs w:val="28"/>
        </w:rPr>
        <w:t>Программная</w:t>
      </w:r>
      <w:r>
        <w:rPr>
          <w:sz w:val="28"/>
          <w:szCs w:val="28"/>
          <w:lang w:val="en-US"/>
        </w:rPr>
        <w:t>:</w:t>
      </w:r>
    </w:p>
    <w:p w:rsidR="00480517" w:rsidRDefault="00590BE1" w:rsidP="004A4196">
      <w:pPr>
        <w:pStyle w:val="aff0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OS Windows 11</w:t>
      </w:r>
      <w:r w:rsidR="00480517" w:rsidRPr="0039301B">
        <w:rPr>
          <w:sz w:val="28"/>
          <w:szCs w:val="28"/>
        </w:rPr>
        <w:t>,</w:t>
      </w:r>
    </w:p>
    <w:p w:rsidR="00590BE1" w:rsidRPr="00590BE1" w:rsidRDefault="00590BE1" w:rsidP="004A4196">
      <w:pPr>
        <w:pStyle w:val="aff0"/>
        <w:numPr>
          <w:ilvl w:val="0"/>
          <w:numId w:val="13"/>
        </w:numPr>
        <w:jc w:val="both"/>
        <w:rPr>
          <w:sz w:val="28"/>
          <w:szCs w:val="28"/>
        </w:rPr>
      </w:pPr>
      <w:r w:rsidRPr="0039301B">
        <w:rPr>
          <w:sz w:val="28"/>
          <w:szCs w:val="28"/>
          <w:lang w:val="en-US"/>
        </w:rPr>
        <w:t>Microsoft</w:t>
      </w:r>
      <w:r w:rsidRPr="0039301B">
        <w:rPr>
          <w:sz w:val="28"/>
          <w:szCs w:val="28"/>
        </w:rPr>
        <w:t xml:space="preserve"> </w:t>
      </w:r>
      <w:r w:rsidRPr="0039301B">
        <w:rPr>
          <w:sz w:val="28"/>
          <w:szCs w:val="28"/>
          <w:lang w:val="en-US"/>
        </w:rPr>
        <w:t>Word</w:t>
      </w:r>
      <w:r w:rsidRPr="0039301B">
        <w:rPr>
          <w:sz w:val="28"/>
          <w:szCs w:val="28"/>
        </w:rPr>
        <w:t>,</w:t>
      </w:r>
    </w:p>
    <w:p w:rsidR="00480517" w:rsidRPr="0039301B" w:rsidRDefault="00480517" w:rsidP="004A4196">
      <w:pPr>
        <w:pStyle w:val="aff0"/>
        <w:numPr>
          <w:ilvl w:val="0"/>
          <w:numId w:val="13"/>
        </w:numPr>
        <w:jc w:val="both"/>
        <w:rPr>
          <w:sz w:val="28"/>
          <w:szCs w:val="28"/>
        </w:rPr>
      </w:pPr>
      <w:r w:rsidRPr="0039301B">
        <w:rPr>
          <w:sz w:val="28"/>
          <w:szCs w:val="28"/>
          <w:lang w:val="en-US"/>
        </w:rPr>
        <w:t>Microsoft</w:t>
      </w:r>
      <w:r w:rsidRPr="0039301B">
        <w:rPr>
          <w:sz w:val="28"/>
          <w:szCs w:val="28"/>
        </w:rPr>
        <w:t xml:space="preserve"> </w:t>
      </w:r>
      <w:r w:rsidRPr="0039301B">
        <w:rPr>
          <w:sz w:val="28"/>
          <w:szCs w:val="28"/>
          <w:lang w:val="en-US"/>
        </w:rPr>
        <w:t>Excel</w:t>
      </w:r>
      <w:r w:rsidRPr="0039301B">
        <w:rPr>
          <w:sz w:val="28"/>
          <w:szCs w:val="28"/>
        </w:rPr>
        <w:t>,</w:t>
      </w:r>
    </w:p>
    <w:p w:rsidR="00214C43" w:rsidRPr="0039301B" w:rsidRDefault="00480517" w:rsidP="004A4196">
      <w:pPr>
        <w:pStyle w:val="aff0"/>
        <w:numPr>
          <w:ilvl w:val="0"/>
          <w:numId w:val="13"/>
        </w:numPr>
        <w:jc w:val="both"/>
        <w:rPr>
          <w:sz w:val="28"/>
          <w:szCs w:val="28"/>
        </w:rPr>
        <w:sectPr w:rsidR="00214C43" w:rsidRPr="0039301B" w:rsidSect="00377B29">
          <w:headerReference w:type="default" r:id="rId11"/>
          <w:footerReference w:type="default" r:id="rId12"/>
          <w:pgSz w:w="11906" w:h="16838" w:code="9"/>
          <w:pgMar w:top="851" w:right="567" w:bottom="1701" w:left="1418" w:header="0" w:footer="0" w:gutter="0"/>
          <w:cols w:space="720"/>
          <w:docGrid w:linePitch="272"/>
        </w:sectPr>
      </w:pPr>
      <w:r w:rsidRPr="0039301B">
        <w:rPr>
          <w:sz w:val="28"/>
          <w:szCs w:val="28"/>
        </w:rPr>
        <w:t>Программные обеспечения периферийных устройств</w:t>
      </w:r>
      <w:r w:rsidR="00590BE1">
        <w:rPr>
          <w:sz w:val="28"/>
          <w:szCs w:val="28"/>
          <w:lang w:val="en-US"/>
        </w:rPr>
        <w:t>.</w:t>
      </w:r>
      <w:r w:rsidR="00214C43" w:rsidRPr="0039301B">
        <w:rPr>
          <w:sz w:val="28"/>
          <w:szCs w:val="28"/>
        </w:rPr>
        <w:cr/>
      </w:r>
    </w:p>
    <w:p w:rsidR="003E7631" w:rsidRPr="00F55A70" w:rsidRDefault="003E7631" w:rsidP="00F900F6">
      <w:pPr>
        <w:spacing w:after="360" w:line="360" w:lineRule="auto"/>
        <w:rPr>
          <w:sz w:val="28"/>
          <w:szCs w:val="28"/>
        </w:rPr>
        <w:sectPr w:rsidR="003E7631" w:rsidRPr="00F55A70" w:rsidSect="00F63A31">
          <w:headerReference w:type="default" r:id="rId13"/>
          <w:footerReference w:type="default" r:id="rId14"/>
          <w:pgSz w:w="11906" w:h="16838" w:code="9"/>
          <w:pgMar w:top="851" w:right="567" w:bottom="2835" w:left="1418" w:header="0" w:footer="0" w:gutter="0"/>
          <w:cols w:space="720"/>
          <w:docGrid w:linePitch="272"/>
        </w:sectPr>
      </w:pPr>
    </w:p>
    <w:p w:rsidR="00A13BE7" w:rsidRPr="00F55A70" w:rsidRDefault="00A13BE7" w:rsidP="00F900F6">
      <w:pPr>
        <w:spacing w:line="360" w:lineRule="auto"/>
        <w:jc w:val="both"/>
        <w:rPr>
          <w:sz w:val="28"/>
          <w:szCs w:val="28"/>
        </w:rPr>
      </w:pPr>
    </w:p>
    <w:sectPr w:rsidR="00A13BE7" w:rsidRPr="00F55A70" w:rsidSect="00F63A31">
      <w:headerReference w:type="default" r:id="rId15"/>
      <w:footerReference w:type="default" r:id="rId16"/>
      <w:pgSz w:w="11906" w:h="16838" w:code="9"/>
      <w:pgMar w:top="851" w:right="567" w:bottom="1701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1BD" w:rsidRDefault="00C541BD">
      <w:r>
        <w:separator/>
      </w:r>
    </w:p>
  </w:endnote>
  <w:endnote w:type="continuationSeparator" w:id="0">
    <w:p w:rsidR="00C541BD" w:rsidRDefault="00C54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C75" w:rsidRDefault="00786C75" w:rsidP="00377B2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491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510"/>
      <w:gridCol w:w="511"/>
      <w:gridCol w:w="1247"/>
      <w:gridCol w:w="851"/>
      <w:gridCol w:w="567"/>
      <w:gridCol w:w="3969"/>
      <w:gridCol w:w="851"/>
      <w:gridCol w:w="964"/>
      <w:gridCol w:w="1021"/>
    </w:tblGrid>
    <w:tr w:rsidR="00377B29" w:rsidTr="00F9631E">
      <w:trPr>
        <w:trHeight w:hRule="exact" w:val="284"/>
        <w:jc w:val="center"/>
      </w:trPr>
      <w:tc>
        <w:tcPr>
          <w:tcW w:w="510" w:type="dxa"/>
          <w:tcBorders>
            <w:bottom w:val="single" w:sz="4" w:space="0" w:color="auto"/>
          </w:tcBorders>
        </w:tcPr>
        <w:p w:rsidR="00377B29" w:rsidRDefault="00377B29" w:rsidP="00377B29">
          <w:pPr>
            <w:pStyle w:val="a6"/>
            <w:ind w:right="360"/>
          </w:pPr>
        </w:p>
      </w:tc>
      <w:tc>
        <w:tcPr>
          <w:tcW w:w="511" w:type="dxa"/>
          <w:tcBorders>
            <w:bottom w:val="single" w:sz="4" w:space="0" w:color="auto"/>
          </w:tcBorders>
        </w:tcPr>
        <w:p w:rsidR="00377B29" w:rsidRDefault="00377B29" w:rsidP="00377B29">
          <w:pPr>
            <w:pStyle w:val="a6"/>
            <w:ind w:right="360"/>
          </w:pPr>
        </w:p>
      </w:tc>
      <w:tc>
        <w:tcPr>
          <w:tcW w:w="1247" w:type="dxa"/>
          <w:tcBorders>
            <w:bottom w:val="single" w:sz="4" w:space="0" w:color="auto"/>
          </w:tcBorders>
        </w:tcPr>
        <w:p w:rsidR="00377B29" w:rsidRDefault="00377B29" w:rsidP="00377B29">
          <w:pPr>
            <w:pStyle w:val="a6"/>
            <w:ind w:right="360"/>
          </w:pPr>
        </w:p>
      </w:tc>
      <w:tc>
        <w:tcPr>
          <w:tcW w:w="851" w:type="dxa"/>
          <w:tcBorders>
            <w:bottom w:val="single" w:sz="4" w:space="0" w:color="auto"/>
          </w:tcBorders>
        </w:tcPr>
        <w:p w:rsidR="00377B29" w:rsidRDefault="00377B29" w:rsidP="00377B29">
          <w:pPr>
            <w:pStyle w:val="a6"/>
            <w:ind w:right="360"/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377B29" w:rsidRDefault="00377B29" w:rsidP="00377B29">
          <w:pPr>
            <w:pStyle w:val="a6"/>
            <w:ind w:right="360"/>
          </w:pPr>
        </w:p>
      </w:tc>
      <w:tc>
        <w:tcPr>
          <w:tcW w:w="6805" w:type="dxa"/>
          <w:gridSpan w:val="4"/>
          <w:vMerge w:val="restart"/>
          <w:vAlign w:val="center"/>
        </w:tcPr>
        <w:p w:rsidR="00377B29" w:rsidRDefault="00377B29" w:rsidP="00377B29">
          <w:pPr>
            <w:pStyle w:val="a6"/>
            <w:tabs>
              <w:tab w:val="clear" w:pos="4677"/>
              <w:tab w:val="clear" w:pos="9355"/>
            </w:tabs>
            <w:jc w:val="center"/>
          </w:pPr>
          <w:r>
            <w:rPr>
              <w:sz w:val="28"/>
            </w:rPr>
            <w:t>Т</w:t>
          </w:r>
          <w:r w:rsidRPr="00506D2B">
            <w:rPr>
              <w:sz w:val="28"/>
            </w:rPr>
            <w:t>П 00.00.00.00.</w:t>
          </w:r>
          <w:r>
            <w:rPr>
              <w:sz w:val="28"/>
            </w:rPr>
            <w:t>ПМ.00</w:t>
          </w:r>
          <w:r w:rsidRPr="00506D2B">
            <w:rPr>
              <w:sz w:val="28"/>
            </w:rPr>
            <w:t>.00.00</w:t>
          </w:r>
          <w:r>
            <w:rPr>
              <w:sz w:val="28"/>
            </w:rPr>
            <w:t>.</w:t>
          </w:r>
          <w:r w:rsidRPr="00506D2B">
            <w:rPr>
              <w:sz w:val="28"/>
            </w:rPr>
            <w:t xml:space="preserve"> ПЗ</w:t>
          </w:r>
        </w:p>
      </w:tc>
    </w:tr>
    <w:tr w:rsidR="00377B29" w:rsidTr="00F9631E">
      <w:trPr>
        <w:trHeight w:hRule="exact" w:val="284"/>
        <w:jc w:val="center"/>
      </w:trPr>
      <w:tc>
        <w:tcPr>
          <w:tcW w:w="510" w:type="dxa"/>
          <w:tcBorders>
            <w:top w:val="single" w:sz="4" w:space="0" w:color="auto"/>
          </w:tcBorders>
        </w:tcPr>
        <w:p w:rsidR="00377B29" w:rsidRDefault="00377B29" w:rsidP="00377B29">
          <w:pPr>
            <w:pStyle w:val="a6"/>
            <w:ind w:right="360"/>
          </w:pPr>
        </w:p>
      </w:tc>
      <w:tc>
        <w:tcPr>
          <w:tcW w:w="511" w:type="dxa"/>
          <w:tcBorders>
            <w:top w:val="single" w:sz="4" w:space="0" w:color="auto"/>
          </w:tcBorders>
        </w:tcPr>
        <w:p w:rsidR="00377B29" w:rsidRDefault="00377B29" w:rsidP="00377B29">
          <w:pPr>
            <w:pStyle w:val="a6"/>
            <w:ind w:right="360"/>
          </w:pPr>
        </w:p>
      </w:tc>
      <w:tc>
        <w:tcPr>
          <w:tcW w:w="1247" w:type="dxa"/>
          <w:tcBorders>
            <w:top w:val="single" w:sz="4" w:space="0" w:color="auto"/>
          </w:tcBorders>
        </w:tcPr>
        <w:p w:rsidR="00377B29" w:rsidRDefault="00377B29" w:rsidP="00377B29">
          <w:pPr>
            <w:pStyle w:val="a6"/>
            <w:ind w:right="360"/>
          </w:pPr>
        </w:p>
      </w:tc>
      <w:tc>
        <w:tcPr>
          <w:tcW w:w="851" w:type="dxa"/>
          <w:tcBorders>
            <w:top w:val="single" w:sz="4" w:space="0" w:color="auto"/>
          </w:tcBorders>
        </w:tcPr>
        <w:p w:rsidR="00377B29" w:rsidRDefault="00377B29" w:rsidP="00377B29">
          <w:pPr>
            <w:pStyle w:val="a6"/>
            <w:ind w:right="360"/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377B29" w:rsidRDefault="00377B29" w:rsidP="00377B29">
          <w:pPr>
            <w:pStyle w:val="a6"/>
            <w:ind w:right="360"/>
          </w:pPr>
        </w:p>
      </w:tc>
      <w:tc>
        <w:tcPr>
          <w:tcW w:w="6805" w:type="dxa"/>
          <w:gridSpan w:val="4"/>
          <w:vMerge/>
        </w:tcPr>
        <w:p w:rsidR="00377B29" w:rsidRDefault="00377B29" w:rsidP="00377B29">
          <w:pPr>
            <w:pStyle w:val="a6"/>
            <w:ind w:right="360"/>
          </w:pPr>
        </w:p>
      </w:tc>
    </w:tr>
    <w:tr w:rsidR="00377B29" w:rsidTr="00F9631E">
      <w:trPr>
        <w:trHeight w:hRule="exact" w:val="284"/>
        <w:jc w:val="center"/>
      </w:trPr>
      <w:tc>
        <w:tcPr>
          <w:tcW w:w="510" w:type="dxa"/>
          <w:vAlign w:val="center"/>
        </w:tcPr>
        <w:p w:rsidR="00377B29" w:rsidRPr="00136083" w:rsidRDefault="00377B29" w:rsidP="00377B29">
          <w:pPr>
            <w:pStyle w:val="a6"/>
            <w:jc w:val="center"/>
            <w:rPr>
              <w:sz w:val="18"/>
            </w:rPr>
          </w:pPr>
          <w:r w:rsidRPr="00136083">
            <w:rPr>
              <w:sz w:val="18"/>
            </w:rPr>
            <w:t>Изм.</w:t>
          </w:r>
        </w:p>
      </w:tc>
      <w:tc>
        <w:tcPr>
          <w:tcW w:w="511" w:type="dxa"/>
          <w:vAlign w:val="center"/>
        </w:tcPr>
        <w:p w:rsidR="00377B29" w:rsidRPr="00136083" w:rsidRDefault="00377B29" w:rsidP="00377B29">
          <w:pPr>
            <w:pStyle w:val="a6"/>
            <w:jc w:val="center"/>
            <w:rPr>
              <w:sz w:val="18"/>
            </w:rPr>
          </w:pPr>
          <w:r w:rsidRPr="00136083">
            <w:rPr>
              <w:sz w:val="18"/>
            </w:rPr>
            <w:t>Лист</w:t>
          </w:r>
        </w:p>
      </w:tc>
      <w:tc>
        <w:tcPr>
          <w:tcW w:w="1247" w:type="dxa"/>
          <w:vAlign w:val="center"/>
        </w:tcPr>
        <w:p w:rsidR="00377B29" w:rsidRPr="00136083" w:rsidRDefault="00377B29" w:rsidP="00377B29">
          <w:pPr>
            <w:pStyle w:val="a6"/>
            <w:jc w:val="center"/>
            <w:rPr>
              <w:sz w:val="18"/>
            </w:rPr>
          </w:pPr>
          <w:r w:rsidRPr="00136083">
            <w:rPr>
              <w:sz w:val="18"/>
            </w:rPr>
            <w:t>№ докум.</w:t>
          </w:r>
        </w:p>
      </w:tc>
      <w:tc>
        <w:tcPr>
          <w:tcW w:w="851" w:type="dxa"/>
          <w:vAlign w:val="center"/>
        </w:tcPr>
        <w:p w:rsidR="00377B29" w:rsidRPr="00136083" w:rsidRDefault="00377B29" w:rsidP="00377B29">
          <w:pPr>
            <w:pStyle w:val="a6"/>
            <w:jc w:val="center"/>
            <w:rPr>
              <w:sz w:val="18"/>
            </w:rPr>
          </w:pPr>
          <w:r w:rsidRPr="00136083">
            <w:rPr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:rsidR="00377B29" w:rsidRPr="00136083" w:rsidRDefault="00377B29" w:rsidP="00377B29">
          <w:pPr>
            <w:pStyle w:val="a6"/>
            <w:jc w:val="center"/>
            <w:rPr>
              <w:sz w:val="18"/>
            </w:rPr>
          </w:pPr>
          <w:r w:rsidRPr="00136083">
            <w:rPr>
              <w:sz w:val="18"/>
            </w:rPr>
            <w:t>Дата</w:t>
          </w:r>
        </w:p>
      </w:tc>
      <w:tc>
        <w:tcPr>
          <w:tcW w:w="6805" w:type="dxa"/>
          <w:gridSpan w:val="4"/>
          <w:vMerge/>
        </w:tcPr>
        <w:p w:rsidR="00377B29" w:rsidRDefault="00377B29" w:rsidP="00377B29">
          <w:pPr>
            <w:pStyle w:val="a6"/>
            <w:ind w:right="360"/>
          </w:pPr>
        </w:p>
      </w:tc>
    </w:tr>
    <w:tr w:rsidR="00377B29" w:rsidTr="00F9631E">
      <w:trPr>
        <w:trHeight w:hRule="exact" w:val="284"/>
        <w:jc w:val="center"/>
      </w:trPr>
      <w:tc>
        <w:tcPr>
          <w:tcW w:w="1021" w:type="dxa"/>
          <w:gridSpan w:val="2"/>
          <w:tcBorders>
            <w:bottom w:val="single" w:sz="4" w:space="0" w:color="auto"/>
          </w:tcBorders>
          <w:vAlign w:val="center"/>
        </w:tcPr>
        <w:p w:rsidR="00377B29" w:rsidRPr="00136083" w:rsidRDefault="00377B29" w:rsidP="00377B29">
          <w:pPr>
            <w:pStyle w:val="a6"/>
            <w:ind w:left="57"/>
            <w:rPr>
              <w:sz w:val="18"/>
            </w:rPr>
          </w:pPr>
          <w:proofErr w:type="spellStart"/>
          <w:r w:rsidRPr="00136083">
            <w:rPr>
              <w:sz w:val="18"/>
            </w:rPr>
            <w:t>Разра</w:t>
          </w:r>
          <w:r>
            <w:rPr>
              <w:sz w:val="18"/>
            </w:rPr>
            <w:t>б</w:t>
          </w:r>
          <w:r w:rsidRPr="00136083">
            <w:rPr>
              <w:sz w:val="18"/>
            </w:rPr>
            <w:t>от</w:t>
          </w:r>
          <w:proofErr w:type="spellEnd"/>
          <w:r w:rsidRPr="00136083">
            <w:rPr>
              <w:sz w:val="18"/>
            </w:rPr>
            <w:t>.</w:t>
          </w:r>
        </w:p>
      </w:tc>
      <w:tc>
        <w:tcPr>
          <w:tcW w:w="1247" w:type="dxa"/>
          <w:tcBorders>
            <w:bottom w:val="single" w:sz="4" w:space="0" w:color="auto"/>
          </w:tcBorders>
        </w:tcPr>
        <w:p w:rsidR="00377B29" w:rsidRDefault="00377B29" w:rsidP="00377B29">
          <w:pPr>
            <w:pStyle w:val="a6"/>
          </w:pPr>
        </w:p>
      </w:tc>
      <w:tc>
        <w:tcPr>
          <w:tcW w:w="851" w:type="dxa"/>
          <w:tcBorders>
            <w:bottom w:val="single" w:sz="4" w:space="0" w:color="auto"/>
          </w:tcBorders>
        </w:tcPr>
        <w:p w:rsidR="00377B29" w:rsidRDefault="00377B29" w:rsidP="00377B29">
          <w:pPr>
            <w:pStyle w:val="a6"/>
            <w:ind w:right="360"/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377B29" w:rsidRDefault="00377B29" w:rsidP="00377B29">
          <w:pPr>
            <w:pStyle w:val="a6"/>
          </w:pPr>
        </w:p>
      </w:tc>
      <w:tc>
        <w:tcPr>
          <w:tcW w:w="3969" w:type="dxa"/>
          <w:vMerge w:val="restart"/>
          <w:vAlign w:val="center"/>
        </w:tcPr>
        <w:p w:rsidR="00377B29" w:rsidRDefault="00377B29" w:rsidP="00377B29">
          <w:pPr>
            <w:pStyle w:val="a6"/>
            <w:tabs>
              <w:tab w:val="clear" w:pos="4677"/>
              <w:tab w:val="clear" w:pos="9355"/>
            </w:tabs>
            <w:ind w:right="-13"/>
            <w:jc w:val="center"/>
            <w:rPr>
              <w:sz w:val="24"/>
            </w:rPr>
          </w:pPr>
          <w:r>
            <w:rPr>
              <w:sz w:val="24"/>
            </w:rPr>
            <w:t xml:space="preserve">Наименование </w:t>
          </w:r>
        </w:p>
        <w:p w:rsidR="00377B29" w:rsidRPr="00136083" w:rsidRDefault="00377B29" w:rsidP="00377B29">
          <w:pPr>
            <w:pStyle w:val="a6"/>
            <w:tabs>
              <w:tab w:val="clear" w:pos="4677"/>
              <w:tab w:val="clear" w:pos="9355"/>
            </w:tabs>
            <w:ind w:right="-13"/>
            <w:jc w:val="center"/>
            <w:rPr>
              <w:sz w:val="24"/>
            </w:rPr>
          </w:pPr>
          <w:r>
            <w:rPr>
              <w:sz w:val="24"/>
            </w:rPr>
            <w:t>профессионального модуля</w:t>
          </w:r>
        </w:p>
      </w:tc>
      <w:tc>
        <w:tcPr>
          <w:tcW w:w="851" w:type="dxa"/>
          <w:vAlign w:val="center"/>
        </w:tcPr>
        <w:p w:rsidR="00377B29" w:rsidRPr="00136083" w:rsidRDefault="00377B29" w:rsidP="00377B29">
          <w:pPr>
            <w:pStyle w:val="a6"/>
            <w:jc w:val="center"/>
            <w:rPr>
              <w:sz w:val="18"/>
            </w:rPr>
          </w:pPr>
          <w:r w:rsidRPr="00136083">
            <w:rPr>
              <w:sz w:val="18"/>
            </w:rPr>
            <w:t>Лит.</w:t>
          </w:r>
        </w:p>
      </w:tc>
      <w:tc>
        <w:tcPr>
          <w:tcW w:w="964" w:type="dxa"/>
          <w:vAlign w:val="center"/>
        </w:tcPr>
        <w:p w:rsidR="00377B29" w:rsidRPr="00136083" w:rsidRDefault="00377B29" w:rsidP="00377B29">
          <w:pPr>
            <w:pStyle w:val="a6"/>
            <w:jc w:val="center"/>
            <w:rPr>
              <w:sz w:val="18"/>
            </w:rPr>
          </w:pPr>
          <w:r w:rsidRPr="00136083">
            <w:rPr>
              <w:sz w:val="18"/>
            </w:rPr>
            <w:t>Лист</w:t>
          </w:r>
        </w:p>
      </w:tc>
      <w:tc>
        <w:tcPr>
          <w:tcW w:w="1021" w:type="dxa"/>
          <w:vAlign w:val="center"/>
        </w:tcPr>
        <w:p w:rsidR="00377B29" w:rsidRPr="00136083" w:rsidRDefault="00377B29" w:rsidP="00377B29">
          <w:pPr>
            <w:pStyle w:val="a6"/>
            <w:jc w:val="center"/>
            <w:rPr>
              <w:sz w:val="18"/>
            </w:rPr>
          </w:pPr>
          <w:r w:rsidRPr="00136083">
            <w:rPr>
              <w:sz w:val="18"/>
            </w:rPr>
            <w:t>Листов</w:t>
          </w:r>
        </w:p>
      </w:tc>
    </w:tr>
    <w:tr w:rsidR="00377B29" w:rsidTr="00F9631E">
      <w:trPr>
        <w:trHeight w:hRule="exact" w:val="284"/>
        <w:jc w:val="center"/>
      </w:trPr>
      <w:tc>
        <w:tcPr>
          <w:tcW w:w="1021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77B29" w:rsidRPr="00136083" w:rsidRDefault="00377B29" w:rsidP="00377B29">
          <w:pPr>
            <w:pStyle w:val="a6"/>
            <w:ind w:left="57"/>
            <w:rPr>
              <w:sz w:val="18"/>
            </w:rPr>
          </w:pPr>
          <w:r w:rsidRPr="00136083">
            <w:rPr>
              <w:sz w:val="18"/>
            </w:rPr>
            <w:t>Проверил</w:t>
          </w:r>
        </w:p>
      </w:tc>
      <w:tc>
        <w:tcPr>
          <w:tcW w:w="1247" w:type="dxa"/>
          <w:tcBorders>
            <w:top w:val="single" w:sz="4" w:space="0" w:color="auto"/>
            <w:bottom w:val="single" w:sz="4" w:space="0" w:color="auto"/>
          </w:tcBorders>
        </w:tcPr>
        <w:p w:rsidR="00377B29" w:rsidRDefault="00377B29" w:rsidP="00377B29">
          <w:pPr>
            <w:pStyle w:val="a6"/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</w:tcPr>
        <w:p w:rsidR="00377B29" w:rsidRDefault="00377B29" w:rsidP="00377B29">
          <w:pPr>
            <w:pStyle w:val="a6"/>
            <w:ind w:right="360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:rsidR="00377B29" w:rsidRDefault="00377B29" w:rsidP="00377B29">
          <w:pPr>
            <w:pStyle w:val="a6"/>
          </w:pPr>
        </w:p>
      </w:tc>
      <w:tc>
        <w:tcPr>
          <w:tcW w:w="3969" w:type="dxa"/>
          <w:vMerge/>
        </w:tcPr>
        <w:p w:rsidR="00377B29" w:rsidRDefault="00377B29" w:rsidP="00377B29">
          <w:pPr>
            <w:pStyle w:val="a6"/>
            <w:ind w:right="360"/>
          </w:pPr>
        </w:p>
      </w:tc>
      <w:tc>
        <w:tcPr>
          <w:tcW w:w="851" w:type="dxa"/>
          <w:vAlign w:val="center"/>
        </w:tcPr>
        <w:p w:rsidR="00377B29" w:rsidRPr="00136083" w:rsidRDefault="00377B29" w:rsidP="00377B29">
          <w:pPr>
            <w:pStyle w:val="a6"/>
            <w:jc w:val="center"/>
            <w:rPr>
              <w:sz w:val="18"/>
            </w:rPr>
          </w:pPr>
          <w:r w:rsidRPr="00136083">
            <w:rPr>
              <w:sz w:val="18"/>
            </w:rPr>
            <w:t>У</w:t>
          </w:r>
        </w:p>
      </w:tc>
      <w:tc>
        <w:tcPr>
          <w:tcW w:w="964" w:type="dxa"/>
          <w:vAlign w:val="center"/>
        </w:tcPr>
        <w:p w:rsidR="00377B29" w:rsidRPr="00136083" w:rsidRDefault="00377B29" w:rsidP="00377B29">
          <w:pPr>
            <w:pStyle w:val="a6"/>
            <w:jc w:val="center"/>
            <w:rPr>
              <w:sz w:val="18"/>
            </w:rPr>
          </w:pPr>
          <w:r w:rsidRPr="00D92CE6">
            <w:rPr>
              <w:sz w:val="18"/>
            </w:rPr>
            <w:fldChar w:fldCharType="begin"/>
          </w:r>
          <w:r w:rsidRPr="00D92CE6">
            <w:rPr>
              <w:sz w:val="18"/>
            </w:rPr>
            <w:instrText>PAGE   \* MERGEFORMAT</w:instrText>
          </w:r>
          <w:r w:rsidRPr="00D92CE6">
            <w:rPr>
              <w:sz w:val="18"/>
            </w:rPr>
            <w:fldChar w:fldCharType="separate"/>
          </w:r>
          <w:r w:rsidR="004A4196">
            <w:rPr>
              <w:noProof/>
              <w:sz w:val="18"/>
            </w:rPr>
            <w:t>8</w:t>
          </w:r>
          <w:r w:rsidRPr="00D92CE6">
            <w:rPr>
              <w:sz w:val="18"/>
            </w:rPr>
            <w:fldChar w:fldCharType="end"/>
          </w:r>
        </w:p>
      </w:tc>
      <w:tc>
        <w:tcPr>
          <w:tcW w:w="1021" w:type="dxa"/>
          <w:vAlign w:val="center"/>
        </w:tcPr>
        <w:p w:rsidR="00377B29" w:rsidRPr="00136083" w:rsidRDefault="00377B29" w:rsidP="00377B29">
          <w:pPr>
            <w:pStyle w:val="a6"/>
            <w:jc w:val="center"/>
            <w:rPr>
              <w:sz w:val="18"/>
            </w:rPr>
          </w:pPr>
        </w:p>
      </w:tc>
    </w:tr>
    <w:tr w:rsidR="00377B29" w:rsidTr="00F9631E">
      <w:trPr>
        <w:trHeight w:hRule="exact" w:val="284"/>
        <w:jc w:val="center"/>
      </w:trPr>
      <w:tc>
        <w:tcPr>
          <w:tcW w:w="1021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77B29" w:rsidRPr="00136083" w:rsidRDefault="00377B29" w:rsidP="00377B29">
          <w:pPr>
            <w:pStyle w:val="a6"/>
            <w:ind w:left="57"/>
            <w:rPr>
              <w:sz w:val="18"/>
            </w:rPr>
          </w:pPr>
          <w:proofErr w:type="spellStart"/>
          <w:r w:rsidRPr="00136083">
            <w:rPr>
              <w:sz w:val="18"/>
            </w:rPr>
            <w:t>Т.контр</w:t>
          </w:r>
          <w:proofErr w:type="spellEnd"/>
          <w:r w:rsidRPr="00136083">
            <w:rPr>
              <w:sz w:val="18"/>
            </w:rPr>
            <w:t>.</w:t>
          </w:r>
        </w:p>
      </w:tc>
      <w:tc>
        <w:tcPr>
          <w:tcW w:w="1247" w:type="dxa"/>
          <w:tcBorders>
            <w:top w:val="single" w:sz="4" w:space="0" w:color="auto"/>
            <w:bottom w:val="single" w:sz="4" w:space="0" w:color="auto"/>
          </w:tcBorders>
        </w:tcPr>
        <w:p w:rsidR="00377B29" w:rsidRDefault="00377B29" w:rsidP="00377B29">
          <w:pPr>
            <w:pStyle w:val="a6"/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</w:tcPr>
        <w:p w:rsidR="00377B29" w:rsidRDefault="00377B29" w:rsidP="00377B29">
          <w:pPr>
            <w:pStyle w:val="a6"/>
            <w:ind w:right="360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:rsidR="00377B29" w:rsidRDefault="00377B29" w:rsidP="00377B29">
          <w:pPr>
            <w:pStyle w:val="a6"/>
          </w:pPr>
        </w:p>
      </w:tc>
      <w:tc>
        <w:tcPr>
          <w:tcW w:w="3969" w:type="dxa"/>
          <w:vMerge/>
        </w:tcPr>
        <w:p w:rsidR="00377B29" w:rsidRDefault="00377B29" w:rsidP="00377B29">
          <w:pPr>
            <w:pStyle w:val="a6"/>
            <w:ind w:right="360"/>
          </w:pPr>
        </w:p>
      </w:tc>
      <w:tc>
        <w:tcPr>
          <w:tcW w:w="2836" w:type="dxa"/>
          <w:gridSpan w:val="3"/>
          <w:vMerge w:val="restart"/>
          <w:vAlign w:val="center"/>
        </w:tcPr>
        <w:p w:rsidR="00377B29" w:rsidRPr="00D92CE6" w:rsidRDefault="00C111E8" w:rsidP="00377B29">
          <w:pPr>
            <w:pStyle w:val="a6"/>
            <w:jc w:val="center"/>
            <w:rPr>
              <w:sz w:val="24"/>
            </w:rPr>
          </w:pPr>
          <w:r w:rsidRPr="00C111E8">
            <w:rPr>
              <w:sz w:val="24"/>
            </w:rPr>
            <w:t>2-ОПИ-21-оКФ</w:t>
          </w:r>
        </w:p>
      </w:tc>
    </w:tr>
    <w:tr w:rsidR="00377B29" w:rsidTr="00F9631E">
      <w:trPr>
        <w:trHeight w:hRule="exact" w:val="284"/>
        <w:jc w:val="center"/>
      </w:trPr>
      <w:tc>
        <w:tcPr>
          <w:tcW w:w="1021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77B29" w:rsidRPr="00136083" w:rsidRDefault="00377B29" w:rsidP="00377B29">
          <w:pPr>
            <w:pStyle w:val="a6"/>
            <w:ind w:left="57"/>
            <w:rPr>
              <w:sz w:val="18"/>
            </w:rPr>
          </w:pPr>
          <w:proofErr w:type="spellStart"/>
          <w:r w:rsidRPr="00136083">
            <w:rPr>
              <w:sz w:val="18"/>
            </w:rPr>
            <w:t>Н.контр</w:t>
          </w:r>
          <w:proofErr w:type="spellEnd"/>
          <w:r w:rsidRPr="00136083">
            <w:rPr>
              <w:sz w:val="18"/>
            </w:rPr>
            <w:t>.</w:t>
          </w:r>
        </w:p>
      </w:tc>
      <w:tc>
        <w:tcPr>
          <w:tcW w:w="1247" w:type="dxa"/>
          <w:tcBorders>
            <w:top w:val="single" w:sz="4" w:space="0" w:color="auto"/>
            <w:bottom w:val="single" w:sz="4" w:space="0" w:color="auto"/>
          </w:tcBorders>
        </w:tcPr>
        <w:p w:rsidR="00377B29" w:rsidRDefault="00377B29" w:rsidP="00377B29">
          <w:pPr>
            <w:pStyle w:val="a6"/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</w:tcPr>
        <w:p w:rsidR="00377B29" w:rsidRDefault="00377B29" w:rsidP="00377B29">
          <w:pPr>
            <w:pStyle w:val="a6"/>
            <w:ind w:right="360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:rsidR="00377B29" w:rsidRDefault="00377B29" w:rsidP="00377B29">
          <w:pPr>
            <w:pStyle w:val="a6"/>
          </w:pPr>
        </w:p>
      </w:tc>
      <w:tc>
        <w:tcPr>
          <w:tcW w:w="3969" w:type="dxa"/>
          <w:vMerge/>
        </w:tcPr>
        <w:p w:rsidR="00377B29" w:rsidRDefault="00377B29" w:rsidP="00377B29">
          <w:pPr>
            <w:pStyle w:val="a6"/>
            <w:ind w:right="360"/>
          </w:pPr>
        </w:p>
      </w:tc>
      <w:tc>
        <w:tcPr>
          <w:tcW w:w="2836" w:type="dxa"/>
          <w:gridSpan w:val="3"/>
          <w:vMerge/>
        </w:tcPr>
        <w:p w:rsidR="00377B29" w:rsidRDefault="00377B29" w:rsidP="00377B29">
          <w:pPr>
            <w:pStyle w:val="a6"/>
            <w:ind w:right="360"/>
          </w:pPr>
        </w:p>
      </w:tc>
    </w:tr>
    <w:tr w:rsidR="00377B29" w:rsidTr="00F9631E">
      <w:trPr>
        <w:trHeight w:hRule="exact" w:val="284"/>
        <w:jc w:val="center"/>
      </w:trPr>
      <w:tc>
        <w:tcPr>
          <w:tcW w:w="1021" w:type="dxa"/>
          <w:gridSpan w:val="2"/>
          <w:tcBorders>
            <w:top w:val="single" w:sz="4" w:space="0" w:color="auto"/>
          </w:tcBorders>
          <w:vAlign w:val="center"/>
        </w:tcPr>
        <w:p w:rsidR="00377B29" w:rsidRPr="00136083" w:rsidRDefault="00377B29" w:rsidP="00377B29">
          <w:pPr>
            <w:pStyle w:val="a6"/>
            <w:ind w:left="57"/>
            <w:rPr>
              <w:sz w:val="18"/>
            </w:rPr>
          </w:pPr>
          <w:r w:rsidRPr="00136083">
            <w:rPr>
              <w:sz w:val="18"/>
            </w:rPr>
            <w:t>Утвердил</w:t>
          </w:r>
        </w:p>
      </w:tc>
      <w:tc>
        <w:tcPr>
          <w:tcW w:w="1247" w:type="dxa"/>
          <w:tcBorders>
            <w:top w:val="single" w:sz="4" w:space="0" w:color="auto"/>
          </w:tcBorders>
        </w:tcPr>
        <w:p w:rsidR="00377B29" w:rsidRDefault="00377B29" w:rsidP="00377B29">
          <w:pPr>
            <w:pStyle w:val="a6"/>
          </w:pPr>
        </w:p>
      </w:tc>
      <w:tc>
        <w:tcPr>
          <w:tcW w:w="851" w:type="dxa"/>
          <w:tcBorders>
            <w:top w:val="single" w:sz="4" w:space="0" w:color="auto"/>
          </w:tcBorders>
        </w:tcPr>
        <w:p w:rsidR="00377B29" w:rsidRDefault="00377B29" w:rsidP="00377B29">
          <w:pPr>
            <w:pStyle w:val="a6"/>
            <w:ind w:right="360"/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377B29" w:rsidRDefault="00377B29" w:rsidP="00377B29">
          <w:pPr>
            <w:pStyle w:val="a6"/>
          </w:pPr>
        </w:p>
      </w:tc>
      <w:tc>
        <w:tcPr>
          <w:tcW w:w="3969" w:type="dxa"/>
          <w:vMerge/>
        </w:tcPr>
        <w:p w:rsidR="00377B29" w:rsidRDefault="00377B29" w:rsidP="00377B29">
          <w:pPr>
            <w:pStyle w:val="a6"/>
            <w:ind w:right="360"/>
          </w:pPr>
        </w:p>
      </w:tc>
      <w:tc>
        <w:tcPr>
          <w:tcW w:w="2836" w:type="dxa"/>
          <w:gridSpan w:val="3"/>
          <w:vMerge/>
        </w:tcPr>
        <w:p w:rsidR="00377B29" w:rsidRDefault="00377B29" w:rsidP="00377B29">
          <w:pPr>
            <w:pStyle w:val="a6"/>
            <w:ind w:right="360"/>
          </w:pPr>
        </w:p>
      </w:tc>
    </w:tr>
  </w:tbl>
  <w:p w:rsidR="007C0715" w:rsidRDefault="007C0715" w:rsidP="003B1BE6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D65" w:rsidRDefault="00543D65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1BD" w:rsidRDefault="00C541BD">
      <w:r>
        <w:separator/>
      </w:r>
    </w:p>
  </w:footnote>
  <w:footnote w:type="continuationSeparator" w:id="0">
    <w:p w:rsidR="00C541BD" w:rsidRDefault="00C54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BBD" w:rsidRDefault="00370BBD" w:rsidP="003B1BE6">
    <w:pPr>
      <w:pStyle w:val="a4"/>
      <w:framePr w:wrap="around" w:vAnchor="text" w:hAnchor="margin" w:xAlign="center" w:y="1"/>
      <w:rPr>
        <w:rStyle w:val="a9"/>
      </w:rPr>
    </w:pPr>
  </w:p>
  <w:p w:rsidR="00370BBD" w:rsidRDefault="00060B75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62D741" id="Rectangle 6" o:spid="_x0000_s1026" style="position:absolute;margin-left:56.7pt;margin-top:14.2pt;width:524.4pt;height:813.5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NuewIAAP8EAAAOAAAAZHJzL2Uyb0RvYy54bWysVMGO0zAQvSPxD5bvbZJumk2jTVdV0yKk&#10;BVYsfIBrO42FYwfbbbqs+HfGTlta9oIQOSR2Zjzz3swb390fWon23FihVYmTcYwRV1QzobYl/vpl&#10;Pcoxso4oRqRWvMTP3OL7+ds3d31X8IlutGTcIAiibNF3JW6c64oosrThLbFj3XEFxlqbljjYmm3E&#10;DOkheiujSRxnUa8N64ym3Fr4Ww1GPA/x65pT96muLXdIlhiwufA24b3x72h+R4qtIV0j6BEG+QcU&#10;LREKkp5DVcQRtDPiVahWUKOtrt2Y6jbSdS0oDxyATRL/weapIR0PXKA4tjuXyf6/sPTj/tEgwUqc&#10;zTBSpIUefYaqEbWVHGW+Pn1nC3B76h6NZ2i7B02/WaT0sgEvvjBG9w0nDFAl3j+6OuA3Fo6iTf9B&#10;M4hOdk6HUh1q0/qAUAR0CB15PneEHxyi8DPLprM8h8ZRsCXxzc0kzqchCSlO5ztj3TuuW+QXJTaA&#10;PsQn+wfrPB5SnFx8OqXXQsrQd6lQX+LJNI3jcMJqKZi3Bp5mu1lKg/bESyc8x8RXbq1wIGAp2hLn&#10;ZydS+IKsFAtpHBFyWAMUqXxw4AfgjqtBKC+zeLbKV3k6SifZapTGVTVarJfpKFsnt9Pqplouq+Sn&#10;x5mkRSMY48pDPYk2Sf9OFMfxGeR2lu0VJXvJfB2e18yjaxihzMDq9A3sghJ88wcRbTR7BiEYPUwh&#10;3BqwaLT5gVEPE1hi+31HDMdIvlcgplmSpn5kwyad3k5gYy4tm0sLURRCldhhNCyXbhjzXWfEtoFM&#10;Seix0gsQYC2CMrw4B1RH2cKUBQbHG8GP8eU+eP2+t+a/AAAA//8DAFBLAwQUAAYACAAAACEA4dTE&#10;U98AAAAMAQAADwAAAGRycy9kb3ducmV2LnhtbEyP3U6DQBCF7018h82YeGcXUEiLLA016a1R7ANs&#10;YQRSdhbZ5Uef3umVXs2cnJMz32T71fRixtF1lhSEmwAEUmXrjhoFp4/jwxaE85pq3VtCBd/oYJ/f&#10;3mQ6re1C7ziXvhFcQi7VClrvh1RKV7VotNvYAYm9Tzsa7VmOjaxHvXC56WUUBIk0uiO+0OoBX1qs&#10;LuVkFFz8Or8WTflz3J0Ou+rtUCzTV6HU/d1aPIPwuPq/MFzxGR1yZjrbiWonetbh4xNHFURbntdA&#10;mEQRiDNvSRzHIPNM/n8i/wUAAP//AwBQSwECLQAUAAYACAAAACEAtoM4kv4AAADhAQAAEwAAAAAA&#10;AAAAAAAAAAAAAAAAW0NvbnRlbnRfVHlwZXNdLnhtbFBLAQItABQABgAIAAAAIQA4/SH/1gAAAJQB&#10;AAALAAAAAAAAAAAAAAAAAC8BAABfcmVscy8ucmVsc1BLAQItABQABgAIAAAAIQDnEWNuewIAAP8E&#10;AAAOAAAAAAAAAAAAAAAAAC4CAABkcnMvZTJvRG9jLnhtbFBLAQItABQABgAIAAAAIQDh1MRT3wAA&#10;AAwBAAAPAAAAAAAAAAAAAAAAANUEAABkcnMvZG93bnJldi54bWxQSwUGAAAAAAQABADzAAAA4QUA&#10;AAAA&#10;" o:allowincell="f" filled="f" strokeweight="2pt">
              <w10:wrap anchorx="page" anchory="page"/>
            </v:rect>
          </w:pict>
        </mc:Fallback>
      </mc:AlternateContent>
    </w:r>
    <w:r w:rsidR="00370BBD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C75" w:rsidRDefault="00786C75" w:rsidP="003B1BE6">
    <w:pPr>
      <w:pStyle w:val="a4"/>
      <w:framePr w:wrap="around" w:vAnchor="text" w:hAnchor="margin" w:xAlign="center" w:y="1"/>
      <w:rPr>
        <w:rStyle w:val="a9"/>
      </w:rPr>
    </w:pPr>
  </w:p>
  <w:p w:rsidR="00786C75" w:rsidRDefault="00060B75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6970" w:rsidRDefault="00316970" w:rsidP="0031697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71395E" w:rsidRPr="0071395E" w:rsidRDefault="0071395E" w:rsidP="0031697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71395E" w:rsidRPr="0071395E" w:rsidRDefault="0071395E" w:rsidP="0031697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instrText>PAGE   \* MERGEFORMAT</w:instrText>
                              </w: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4A4196">
                                <w:rPr>
                                  <w:noProof/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5" o:spid="_x0000_s1026" style="position:absolute;margin-left:56.7pt;margin-top:14.2pt;width:524.4pt;height:813.55pt;z-index:251659776;mso-position-horizontal-relative:page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QV3gMAAN4MAAAOAAAAZHJzL2Uyb0RvYy54bWzUV9tu3DYQfS+QfyD4vtZlJa1WsBy4ezEK&#10;pE2QuB/AlagLIpEqybXkFv33DklJ9q6bJnFzQfZBHmrI0cyZmTP05cuhbdAdFbLmLMXehYsRZRnP&#10;a1am+Pfb/SLGSCrCctJwRlN8TyV+efXip8u+S6jPK97kVCAwwmTSdymulOoSx5FZRVsiL3hHGSgL&#10;LlqiYClKJxekB+tt4/iuGzk9F3kneEalhLdbq8RXxn5R0Ey9LgpJFWpSDL4p8xTmedBP5+qSJKUg&#10;XVVnoxvkGV60pGbw0dnUliiCjqJ+YqqtM8ElL9RFxluHF0WdURMDROO5Z9HcCH7sTCxl0pfdDBNA&#10;e4bTs81mv929EajOUxwFGDHSQo7MZ1EQhhqdvisT2HQjunfdG2FDBPEVz95LUDvner0u7WZ06H/l&#10;ORgkR8UNOkMhWm0C4kaDScL9nAQ6KJTByygK13EMucpA57nLpe/GxhOSZBUkUx/0vCV4C3o/DmwK&#10;s2o3nvfcIIaiM6cjf+VpvUMS+2nj7uiejg2KTj7gKv8fru8q0lGTLqkhm3ANJ1zfQjUSVjYUsI0s&#10;tmbjBKy0qCLGNxXso9dC8L6iJAe/bBjaYbBsD+iFhJx8FOanaE1Y/ydWJOmEVDeUt0gLKRbgv0kj&#10;uXsllYV12qKzyvi+bhp4T5KGoR6yEwaua05I3tS51mqlFOVh0wh0R3RTmt+YpJNtba2AGpq6TXE8&#10;byKJBmTHcvMZRerGypDhhmnjEBo4N0q2Bf9au+tdvIuDReBHu0XgbreL6/0mWER7bxVul9vNZuv9&#10;rf30gqSq85wy7epEB17waWUxEpNt5JkQTkI6iXxvfk8jd07dMNULUU1/TXRQxzb5togPPL+HQhDc&#10;8hvwMQgVF39i1AO3pVj+cSSCYtT8wqCY1l4QaDI0iyBc+bAQjzWHxxrCMjCVYoWRFTfKEuixE3VZ&#10;wZc8k2PGr6HPi9pUhvbPemU4wvSZJRPTfTOvTE0STU0ykc/KNsjXIx/Pc4HhNIl44codGWZqjDBa&#10;WQqJw3FGzNyz9mPfHlvG0VJ7qYlpN7LP+cHvyjwQg2X0Wx3Xz3wA4oktrjOPIDWAYsrh16KgfwPt&#10;Q1jPkH02AX1+r30/pjrrYDUcBiilh7b55GaeG3luYhBsA4PwRZv3W0xLGN22ZjWZmIkKRbt+VLQb&#10;Zq8h2cDGa8g8MM322/sOrhwn89IemSjzo/PyoVgD3zc8ZMaKuZ3M/W1o4cOlKpUgmhw3nDEYm1xY&#10;jvw2kxOujeOA/MGG5XyDePYMhB4ynQXXOiONl9FRhks0SCe39Mdrs+vh35KrfwAAAP//AwBQSwME&#10;FAAGAAgAAAAhAHlAmajhAAAADAEAAA8AAABkcnMvZG93bnJldi54bWxMj0FLw0AQhe+C/2EZwZvd&#10;JDWhxGxKKeqpCLaCeJtmp0lodjdkt0n6752e9DTzeI833xTr2XRipMG3ziqIFxEIspXTra0VfB3e&#10;nlYgfECrsXOWFFzJw7q8vysw126ynzTuQy24xPocFTQh9LmUvmrIoF+4nix7JzcYDCyHWuoBJy43&#10;nUyiKJMGW8sXGuxp21B13l+MgvcJp80yfh1359P2+nNIP753MSn1+DBvXkAEmsNfGG74jA4lMx3d&#10;xWovOtbx8pmjCpIVz1sgzpIExJG3LE1TkGUh/z9R/gIAAP//AwBQSwECLQAUAAYACAAAACEAtoM4&#10;kv4AAADhAQAAEwAAAAAAAAAAAAAAAAAAAAAAW0NvbnRlbnRfVHlwZXNdLnhtbFBLAQItABQABgAI&#10;AAAAIQA4/SH/1gAAAJQBAAALAAAAAAAAAAAAAAAAAC8BAABfcmVscy8ucmVsc1BLAQItABQABgAI&#10;AAAAIQBwRxQV3gMAAN4MAAAOAAAAAAAAAAAAAAAAAC4CAABkcnMvZTJvRG9jLnhtbFBLAQItABQA&#10;BgAIAAAAIQB5QJmo4QAAAAwBAAAPAAAAAAAAAAAAAAAAADgGAABkcnMvZG93bnJldi54bWxQSwUG&#10;AAAAAAQABADzAAAARgcAAAAA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:rsidR="00316970" w:rsidRDefault="00316970" w:rsidP="00316970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71395E" w:rsidRPr="0071395E" w:rsidRDefault="0071395E" w:rsidP="00316970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71395E" w:rsidRPr="0071395E" w:rsidRDefault="0071395E" w:rsidP="0031697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1395E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71395E">
                          <w:rPr>
                            <w:sz w:val="24"/>
                            <w:szCs w:val="24"/>
                          </w:rPr>
                          <w:instrText>PAGE   \* MERGEFORMAT</w:instrText>
                        </w:r>
                        <w:r w:rsidRPr="0071395E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4A4196">
                          <w:rPr>
                            <w:noProof/>
                            <w:sz w:val="24"/>
                            <w:szCs w:val="24"/>
                          </w:rPr>
                          <w:t>7</w:t>
                        </w:r>
                        <w:r w:rsidRPr="0071395E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page" anchory="page"/>
            </v:group>
          </w:pict>
        </mc:Fallback>
      </mc:AlternateContent>
    </w:r>
    <w:r w:rsidR="00786C75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715" w:rsidRDefault="007C0715" w:rsidP="003B1BE6">
    <w:pPr>
      <w:pStyle w:val="a4"/>
      <w:framePr w:wrap="around" w:vAnchor="text" w:hAnchor="margin" w:xAlign="center" w:y="1"/>
      <w:rPr>
        <w:rStyle w:val="a9"/>
      </w:rPr>
    </w:pPr>
  </w:p>
  <w:p w:rsidR="007C0715" w:rsidRDefault="00060B75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199390</wp:posOffset>
              </wp:positionV>
              <wp:extent cx="6659880" cy="10332085"/>
              <wp:effectExtent l="0" t="0" r="26670" b="12065"/>
              <wp:wrapNone/>
              <wp:docPr id="63" name="Rectangle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6C295" id="Rectangle 332" o:spid="_x0000_s1026" style="position:absolute;margin-left:56.7pt;margin-top:15.7pt;width:524.4pt;height:813.5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ckewIAAAEFAAAOAAAAZHJzL2Uyb0RvYy54bWysVMGO0zAQvSPxD5bv3SRtWtJo09WqaRHS&#10;AisWPsC1ncbCsY3tNl0Q/87YaUvLXhAih8TOjGfem3nj27tDJ9GeWye0qnB2k2LEFdVMqG2Fv3xe&#10;jwqMnCeKEakVr/Azd/hu8frVbW9KPtatloxbBEGUK3tT4dZ7UyaJoy3viLvRhiswNtp2xMPWbhNm&#10;SQ/RO5mM03SW9NoyYzXlzsHfejDiRYzfNJz6j03juEeywoDNx7eN7014J4tbUm4tMa2gRxjkH1B0&#10;RChIeg5VE0/QzooXoTpBrXa68TdUd4luGkF55ABssvQPNk8tMTxygeI4cy6T+39h6Yf9o0WCVXg2&#10;wUiRDnr0CapG1FZyNJmMQ4V640pwfDKPNnB05kHTrw4pvWzBj99bq/uWEwa4suCfXB0IGwdH0aZ/&#10;rxnEJzuvY7EOje1CQCgDOsSePJ97wg8eUfg5m03nRQGto2DLUkCUFtOYhJSn88Y6/5brDoVFhS3g&#10;j/HJ/sH5gIeUJ5eQTum1kDJ2XirUV3g8zdM0nnBaChaskafdbpbSoj0J4onPMfGVWyc8SFiKrsLF&#10;2YmUoSArxWIaT4Qc1gBFqhAc+AG442qQyo95Ol8VqyIf5ePZapSndT26Xy/z0WydvZnWk3q5rLOf&#10;AWeWl61gjKsA9STbLP87WRwHaBDcWbhXlNwl83V8XjJPrmHEMgOr0zeyi0oIzR9EtNHsGYRg9TCH&#10;cG/AotX2O0Y9zGCF3bcdsRwj+U6BmOZZnoehjZt8+mYMG3tp2VxaiKIQqsIeo2G59MOg74wV2xYy&#10;ZbHHSt+DABsRlRHEOaA6yhbmLDI43glhkC/30ev3zbX4BQAA//8DAFBLAwQUAAYACAAAACEAVVG1&#10;2OAAAAAMAQAADwAAAGRycy9kb3ducmV2LnhtbEyP3U6DQBCF7018h82YeGcXqCUtsjTUpLdGsQ+w&#10;hRFI2Vlklx99eqdX9mrm5Jyc+SbdL6YTEw6utaQgXAUgkEpbtVQrOH0en7YgnNdU6c4SKvhBB/vs&#10;/i7VSWVn+sCp8LXgEnKJVtB43ydSurJBo93K9kjsfdnBaM9yqGU16JnLTSejIIil0S3xhUb3+Npg&#10;eSlGo+Dil+ktr4vf4+502JXvh3wev3OlHh+W/AWEx8X/h+GKz+iQMdPZjlQ50bEO188cVbAOeV4D&#10;YRxFIM68xZvtBmSWytsnsj8AAAD//wMAUEsBAi0AFAAGAAgAAAAhALaDOJL+AAAA4QEAABMAAAAA&#10;AAAAAAAAAAAAAAAAAFtDb250ZW50X1R5cGVzXS54bWxQSwECLQAUAAYACAAAACEAOP0h/9YAAACU&#10;AQAACwAAAAAAAAAAAAAAAAAvAQAAX3JlbHMvLnJlbHNQSwECLQAUAAYACAAAACEAJ2SnJHsCAAAB&#10;BQAADgAAAAAAAAAAAAAAAAAuAgAAZHJzL2Uyb0RvYy54bWxQSwECLQAUAAYACAAAACEAVVG12OAA&#10;AAAMAQAADwAAAAAAAAAAAAAAAADVBAAAZHJzL2Rvd25yZXYueG1sUEsFBgAAAAAEAAQA8wAAAOIF&#10;AAAAAA==&#10;" o:allowincell="f" filled="f" strokeweight="2pt">
              <w10:wrap anchorx="page" anchory="page"/>
            </v:rect>
          </w:pict>
        </mc:Fallback>
      </mc:AlternateContent>
    </w:r>
    <w:r w:rsidR="007C0715"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D65" w:rsidRDefault="00543D65" w:rsidP="003B1BE6">
    <w:pPr>
      <w:pStyle w:val="a4"/>
      <w:framePr w:wrap="around" w:vAnchor="text" w:hAnchor="margin" w:xAlign="center" w:y="1"/>
      <w:rPr>
        <w:rStyle w:val="a9"/>
      </w:rPr>
    </w:pPr>
  </w:p>
  <w:p w:rsidR="00543D65" w:rsidRDefault="00060B75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1" name="Group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1134" y="284"/>
                        <a:chExt cx="10488" cy="16271"/>
                      </a:xfrm>
                    </wpg:grpSpPr>
                    <wps:wsp>
                      <wps:cNvPr id="2" name="Rectangle 39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51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4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D65" w:rsidRDefault="00543D65" w:rsidP="00786C7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71395E" w:rsidRPr="0071395E" w:rsidRDefault="0071395E" w:rsidP="00786C7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71395E" w:rsidRPr="0071395E" w:rsidRDefault="0071395E" w:rsidP="00786C7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instrText>PAGE   \* MERGEFORMAT</w:instrText>
                              </w: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4A4196">
                                <w:rPr>
                                  <w:noProof/>
                                  <w:sz w:val="24"/>
                                  <w:szCs w:val="24"/>
                                </w:rPr>
                                <w:t>9</w:t>
                              </w: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AutoShape 44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4" o:spid="_x0000_s1031" style="position:absolute;margin-left:56.7pt;margin-top:14.2pt;width:524.4pt;height:813.55pt;z-index:251658752;mso-position-horizontal-relative:page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hR2wMAAOAMAAAOAAAAZHJzL2Uyb0RvYy54bWzUV1tv2zYUfi+w/0Dw3dHFki0LUYrUl6BA&#10;uxVr9gNoibpgEqmSdKS02H/fISkptrOuTdq1mB7kQx1ezu37Dn35sm9qdEeFrDhLsHfhYkRZyrOK&#10;FQn+43Y3izCSirCM1JzRBN9TiV9e/fLismtj6vOS1xkVCDZhMu7aBJdKtbHjyLSkDZEXvKUMlDkX&#10;DVEwFIWTCdLB7k3t+K67cDouslbwlEoJXzdWia/M/nlOU/VbnkuqUJ1gsE2ZtzDvvX47V5ckLgRp&#10;yyodzCDPsKIhFYNDp602RBF0ENWjrZoqFVzyXF2kvHF4nlcpNT6AN5575s2N4IfW+FLEXdFOYYLQ&#10;nsXp2dumv969E6jKIHcYMdJAisypKAgDHZyuLWKYcyPa9+07YT0E8Q1P/5Sgds71elzYyWjfveUZ&#10;bEgOipvg9Llo9BbgNupNDu6nHNBeoRQ+LhbhKoogVSnoPHc+990otGlKS8ilXuh58wAj0PuRMZLE&#10;abkd1ntuEEHNmdULf+nppQ6J7dHG3ME87RvUnHwIq/y2sL4vSUtNtqQO2RBWfwzr71CLhBU1RfOV&#10;qTt9PMwb4yptUBHj6xLm0WsheFdSkoFZ1ouTBXogISVfjPLjYI2h/tdQkbgVUt1Q3iAtJFiA/SaL&#10;5O6NVDaq4xSdVMZ3VV3DdxLXDHWQnDBwXbNC8rrKtFYrpSj261qgO6IhaZ4hRyfTmkoBMdRVk+Bo&#10;mkRiHZAty8wxilS1lSHBNdObg2tg3CBZAH5auatttI2CWeAvtrPA3Wxm17t1MFvsvGW4mW/W6433&#10;l7bTC+KyyjLKtKkjGXjB11XFQEsWxhMdnLh04vnOPI89d07NMMULXo2/xjsoY5t8W8N7nt1DIQhu&#10;2Q3YGISSi48YdcBsCZYfDkRQjOrXDIpp5QWBpkIzCMKlDwNxrNkfawhLYasEK4ysuFaWPg+tqIoS&#10;TvJMjhm/BpjnlakMbZ+1ylCEgZnlEgO+iVYGjMxHjIzUY+r9nFo0uX4v6vE8NwwNhXjh0h34ZcRF&#10;uFhaAonCoUFMzLPyIwC0ZqZ5tJiPtLQduOd84c/kHSBIS+e32q1XvEdBEGmDj1gEqR4UYwb/KwL6&#10;p5h9LtRTxJ5MP09H2s/jqTP8qn7fDy14yM8TET2heUIyCBbFIHxXBP+Ajgm4tJWrCcU0VSjd1VHp&#10;rpm9iaQ9G24iU9M002/vW7h1nPRMu2SkzS/2zIeSDXx/aWH+qGQNN3y+YKUSRBPkmjMGrZMLy5M/&#10;pnvCxXFokv+zhjndIp7dBwFCBl9wszPScB8dZLhGg3RyTz8em1kPf0yu/gYAAP//AwBQSwMEFAAG&#10;AAgAAAAhAHlAmajhAAAADAEAAA8AAABkcnMvZG93bnJldi54bWxMj0FLw0AQhe+C/2EZwZvdJDWh&#10;xGxKKeqpCLaCeJtmp0lodjdkt0n6752e9DTzeI833xTr2XRipMG3ziqIFxEIspXTra0VfB3enlYg&#10;fECrsXOWFFzJw7q8vysw126ynzTuQy24xPocFTQh9LmUvmrIoF+4nix7JzcYDCyHWuoBJy43nUyi&#10;KJMGW8sXGuxp21B13l+MgvcJp80yfh1359P2+nNIP753MSn1+DBvXkAEmsNfGG74jA4lMx3dxWov&#10;Otbx8pmjCpIVz1sgzpIExJG3LE1TkGUh/z9R/gIAAP//AwBQSwECLQAUAAYACAAAACEAtoM4kv4A&#10;AADhAQAAEwAAAAAAAAAAAAAAAAAAAAAAW0NvbnRlbnRfVHlwZXNdLnhtbFBLAQItABQABgAIAAAA&#10;IQA4/SH/1gAAAJQBAAALAAAAAAAAAAAAAAAAAC8BAABfcmVscy8ucmVsc1BLAQItABQABgAIAAAA&#10;IQDodvhR2wMAAOAMAAAOAAAAAAAAAAAAAAAAAC4CAABkcnMvZTJvRG9jLnhtbFBLAQItABQABgAI&#10;AAAAIQB5QJmo4QAAAAwBAAAPAAAAAAAAAAAAAAAAADUGAABkcnMvZG93bnJldi54bWxQSwUGAAAA&#10;AAQABADzAAAAQwcAAAAA&#10;">
              <v:rect id="Rectangle 390" o:spid="_x0000_s103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group id="Group 451" o:spid="_x0000_s1033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8" o:spid="_x0000_s1034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hCcwwAAANoAAAAPAAAAZHJzL2Rvd25yZXYueG1sRI9Bi8Iw&#10;FITvgv8hPMGLrOmq7ErXKItQUEFBXfD6bJ5t2ealNFHbf28EweMwM98ws0VjSnGj2hWWFXwOIxDE&#10;qdUFZwr+jsnHFITzyBpLy6SgJQeLebczw1jbO+/pdvCZCBB2MSrIva9iKV2ak0E3tBVx8C62NuiD&#10;rDOpa7wHuCnlKIq+pMGCw0KOFS1zSv8PV6PgOL3uLpv16Xs7Xg1Me5bLbZK0SvV7ze8PCE+Nf4df&#10;7ZVWMIHnlXAD5PwBAAD//wMAUEsBAi0AFAAGAAgAAAAhANvh9svuAAAAhQEAABMAAAAAAAAAAAAA&#10;AAAAAAAAAFtDb250ZW50X1R5cGVzXS54bWxQSwECLQAUAAYACAAAACEAWvQsW78AAAAVAQAACwAA&#10;AAAAAAAAAAAAAAAfAQAAX3JlbHMvLnJlbHNQSwECLQAUAAYACAAAACEAAvIQnMMAAADaAAAADwAA&#10;AAAAAAAAAAAAAAAHAgAAZHJzL2Rvd25yZXYueG1sUEsFBgAAAAADAAMAtwAAAPcCAAAAAA==&#10;" strokeweight="2pt">
                  <v:textbox inset="0,0,0,0">
                    <w:txbxContent>
                      <w:p w:rsidR="00543D65" w:rsidRDefault="00543D65" w:rsidP="00786C75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71395E" w:rsidRPr="0071395E" w:rsidRDefault="0071395E" w:rsidP="00786C7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71395E" w:rsidRPr="0071395E" w:rsidRDefault="0071395E" w:rsidP="00786C7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1395E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71395E">
                          <w:rPr>
                            <w:sz w:val="24"/>
                            <w:szCs w:val="24"/>
                          </w:rPr>
                          <w:instrText>PAGE   \* MERGEFORMAT</w:instrText>
                        </w:r>
                        <w:r w:rsidRPr="0071395E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4A4196">
                          <w:rPr>
                            <w:noProof/>
                            <w:sz w:val="24"/>
                            <w:szCs w:val="24"/>
                          </w:rPr>
                          <w:t>9</w:t>
                        </w:r>
                        <w:r w:rsidRPr="0071395E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49" o:spid="_x0000_s1035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</v:group>
              <w10:wrap anchorx="page" anchory="page"/>
            </v:group>
          </w:pict>
        </mc:Fallback>
      </mc:AlternateContent>
    </w:r>
    <w:r w:rsidR="00543D6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Num22"/>
    <w:lvl w:ilvl="0">
      <w:start w:val="1"/>
      <w:numFmt w:val="decimal"/>
      <w:lvlText w:val="%1)"/>
      <w:lvlJc w:val="left"/>
      <w:pPr>
        <w:tabs>
          <w:tab w:val="num" w:pos="-708"/>
        </w:tabs>
        <w:ind w:left="107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00000003"/>
    <w:multiLevelType w:val="multilevel"/>
    <w:tmpl w:val="00000003"/>
    <w:name w:val="WWNum23"/>
    <w:lvl w:ilvl="0">
      <w:start w:val="1"/>
      <w:numFmt w:val="decimal"/>
      <w:lvlText w:val="%1)"/>
      <w:lvlJc w:val="left"/>
      <w:pPr>
        <w:tabs>
          <w:tab w:val="num" w:pos="-218"/>
        </w:tabs>
        <w:ind w:left="1211" w:hanging="360"/>
      </w:pPr>
    </w:lvl>
    <w:lvl w:ilvl="1">
      <w:start w:val="1"/>
      <w:numFmt w:val="lowerLetter"/>
      <w:lvlText w:val="%2."/>
      <w:lvlJc w:val="left"/>
      <w:pPr>
        <w:tabs>
          <w:tab w:val="num" w:pos="-218"/>
        </w:tabs>
        <w:ind w:left="1931" w:hanging="360"/>
      </w:pPr>
    </w:lvl>
    <w:lvl w:ilvl="2">
      <w:start w:val="1"/>
      <w:numFmt w:val="lowerRoman"/>
      <w:lvlText w:val="%2.%3."/>
      <w:lvlJc w:val="right"/>
      <w:pPr>
        <w:tabs>
          <w:tab w:val="num" w:pos="-218"/>
        </w:tabs>
        <w:ind w:left="2651" w:hanging="180"/>
      </w:pPr>
    </w:lvl>
    <w:lvl w:ilvl="3">
      <w:start w:val="1"/>
      <w:numFmt w:val="decimal"/>
      <w:lvlText w:val="%2.%3.%4."/>
      <w:lvlJc w:val="left"/>
      <w:pPr>
        <w:tabs>
          <w:tab w:val="num" w:pos="-218"/>
        </w:tabs>
        <w:ind w:left="3371" w:hanging="360"/>
      </w:pPr>
    </w:lvl>
    <w:lvl w:ilvl="4">
      <w:start w:val="1"/>
      <w:numFmt w:val="lowerLetter"/>
      <w:lvlText w:val="%2.%3.%4.%5."/>
      <w:lvlJc w:val="left"/>
      <w:pPr>
        <w:tabs>
          <w:tab w:val="num" w:pos="-218"/>
        </w:tabs>
        <w:ind w:left="4091" w:hanging="360"/>
      </w:pPr>
    </w:lvl>
    <w:lvl w:ilvl="5">
      <w:start w:val="1"/>
      <w:numFmt w:val="lowerRoman"/>
      <w:lvlText w:val="%2.%3.%4.%5.%6."/>
      <w:lvlJc w:val="right"/>
      <w:pPr>
        <w:tabs>
          <w:tab w:val="num" w:pos="-218"/>
        </w:tabs>
        <w:ind w:left="4811" w:hanging="180"/>
      </w:pPr>
    </w:lvl>
    <w:lvl w:ilvl="6">
      <w:start w:val="1"/>
      <w:numFmt w:val="decimal"/>
      <w:lvlText w:val="%2.%3.%4.%5.%6.%7."/>
      <w:lvlJc w:val="left"/>
      <w:pPr>
        <w:tabs>
          <w:tab w:val="num" w:pos="-218"/>
        </w:tabs>
        <w:ind w:left="5531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-218"/>
        </w:tabs>
        <w:ind w:left="6251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-218"/>
        </w:tabs>
        <w:ind w:left="6971" w:hanging="180"/>
      </w:pPr>
    </w:lvl>
  </w:abstractNum>
  <w:abstractNum w:abstractNumId="2" w15:restartNumberingAfterBreak="0">
    <w:nsid w:val="0000000C"/>
    <w:multiLevelType w:val="multilevel"/>
    <w:tmpl w:val="0000000C"/>
    <w:name w:val="WWNum50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021B05C8"/>
    <w:multiLevelType w:val="hybridMultilevel"/>
    <w:tmpl w:val="FA2AA2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2A2B26"/>
    <w:multiLevelType w:val="hybridMultilevel"/>
    <w:tmpl w:val="1E6A428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380F9E"/>
    <w:multiLevelType w:val="singleLevel"/>
    <w:tmpl w:val="82986D86"/>
    <w:lvl w:ilvl="0">
      <w:start w:val="7"/>
      <w:numFmt w:val="decimal"/>
      <w:lvlText w:val="%1."/>
      <w:legacy w:legacy="1" w:legacySpace="0" w:legacyIndent="3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65970"/>
    <w:multiLevelType w:val="hybridMultilevel"/>
    <w:tmpl w:val="DB62BC2A"/>
    <w:lvl w:ilvl="0" w:tplc="B1A0F4A4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4A5F5107"/>
    <w:multiLevelType w:val="hybridMultilevel"/>
    <w:tmpl w:val="7586EF9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EE0EF8"/>
    <w:multiLevelType w:val="singleLevel"/>
    <w:tmpl w:val="ED209052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72625A28"/>
    <w:multiLevelType w:val="hybridMultilevel"/>
    <w:tmpl w:val="14C2A0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2B7253"/>
    <w:multiLevelType w:val="hybridMultilevel"/>
    <w:tmpl w:val="9D30E234"/>
    <w:lvl w:ilvl="0" w:tplc="DC16B44E">
      <w:start w:val="7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75FD3C88"/>
    <w:multiLevelType w:val="hybridMultilevel"/>
    <w:tmpl w:val="F2123DE8"/>
    <w:lvl w:ilvl="0" w:tplc="04190011">
      <w:start w:val="1"/>
      <w:numFmt w:val="decimal"/>
      <w:lvlText w:val="%1)"/>
      <w:lvlJc w:val="left"/>
      <w:pPr>
        <w:ind w:left="3054" w:hanging="360"/>
      </w:p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0"/>
    <w:lvlOverride w:ilvl="0">
      <w:startOverride w:val="1"/>
    </w:lvlOverride>
  </w:num>
  <w:num w:numId="5">
    <w:abstractNumId w:val="5"/>
    <w:lvlOverride w:ilvl="0">
      <w:startOverride w:val="7"/>
    </w:lvlOverride>
  </w:num>
  <w:num w:numId="6">
    <w:abstractNumId w:val="11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13"/>
  </w:num>
  <w:num w:numId="1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679B"/>
    <w:rsid w:val="00010730"/>
    <w:rsid w:val="00015F19"/>
    <w:rsid w:val="0001627B"/>
    <w:rsid w:val="00020D65"/>
    <w:rsid w:val="00021F5F"/>
    <w:rsid w:val="000223F7"/>
    <w:rsid w:val="0002349E"/>
    <w:rsid w:val="000234D4"/>
    <w:rsid w:val="00024A82"/>
    <w:rsid w:val="00025379"/>
    <w:rsid w:val="000260CF"/>
    <w:rsid w:val="00042946"/>
    <w:rsid w:val="00044AE8"/>
    <w:rsid w:val="000502E9"/>
    <w:rsid w:val="000567A0"/>
    <w:rsid w:val="00060760"/>
    <w:rsid w:val="00060B75"/>
    <w:rsid w:val="00060FAB"/>
    <w:rsid w:val="00061000"/>
    <w:rsid w:val="00062037"/>
    <w:rsid w:val="0006232F"/>
    <w:rsid w:val="000639E9"/>
    <w:rsid w:val="00064766"/>
    <w:rsid w:val="00064F20"/>
    <w:rsid w:val="000672EB"/>
    <w:rsid w:val="00074288"/>
    <w:rsid w:val="00075C0E"/>
    <w:rsid w:val="00075E3D"/>
    <w:rsid w:val="00076DAF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3C60"/>
    <w:rsid w:val="00093F6C"/>
    <w:rsid w:val="00094D6A"/>
    <w:rsid w:val="0009540F"/>
    <w:rsid w:val="00095720"/>
    <w:rsid w:val="00095A7B"/>
    <w:rsid w:val="0009730A"/>
    <w:rsid w:val="00097594"/>
    <w:rsid w:val="000A1551"/>
    <w:rsid w:val="000A320F"/>
    <w:rsid w:val="000A649C"/>
    <w:rsid w:val="000A71CC"/>
    <w:rsid w:val="000B13F9"/>
    <w:rsid w:val="000B4651"/>
    <w:rsid w:val="000B5DCA"/>
    <w:rsid w:val="000B71A3"/>
    <w:rsid w:val="000B7DB6"/>
    <w:rsid w:val="000C08BF"/>
    <w:rsid w:val="000C1622"/>
    <w:rsid w:val="000C1749"/>
    <w:rsid w:val="000C273D"/>
    <w:rsid w:val="000C33EA"/>
    <w:rsid w:val="000C3FD0"/>
    <w:rsid w:val="000C6C20"/>
    <w:rsid w:val="000D0947"/>
    <w:rsid w:val="000D1311"/>
    <w:rsid w:val="000D35E0"/>
    <w:rsid w:val="000D39EA"/>
    <w:rsid w:val="000D4D3D"/>
    <w:rsid w:val="000D4EE0"/>
    <w:rsid w:val="000E291E"/>
    <w:rsid w:val="000E2A74"/>
    <w:rsid w:val="000E773B"/>
    <w:rsid w:val="000E7F8E"/>
    <w:rsid w:val="000F0BFF"/>
    <w:rsid w:val="000F7488"/>
    <w:rsid w:val="0010356C"/>
    <w:rsid w:val="00106710"/>
    <w:rsid w:val="00106939"/>
    <w:rsid w:val="001072FF"/>
    <w:rsid w:val="0010754D"/>
    <w:rsid w:val="001107A9"/>
    <w:rsid w:val="00113CB6"/>
    <w:rsid w:val="001149D1"/>
    <w:rsid w:val="00114BDE"/>
    <w:rsid w:val="00115826"/>
    <w:rsid w:val="00115F69"/>
    <w:rsid w:val="00116CA4"/>
    <w:rsid w:val="00117FB3"/>
    <w:rsid w:val="00126D53"/>
    <w:rsid w:val="001279AB"/>
    <w:rsid w:val="00130B0D"/>
    <w:rsid w:val="00132561"/>
    <w:rsid w:val="00133613"/>
    <w:rsid w:val="0013597A"/>
    <w:rsid w:val="00136953"/>
    <w:rsid w:val="00141430"/>
    <w:rsid w:val="0015311C"/>
    <w:rsid w:val="0015752E"/>
    <w:rsid w:val="001602F1"/>
    <w:rsid w:val="001612D6"/>
    <w:rsid w:val="001630BC"/>
    <w:rsid w:val="001636C9"/>
    <w:rsid w:val="00163BD0"/>
    <w:rsid w:val="00167589"/>
    <w:rsid w:val="001712DE"/>
    <w:rsid w:val="00173461"/>
    <w:rsid w:val="0017582B"/>
    <w:rsid w:val="00176CCB"/>
    <w:rsid w:val="00176EC5"/>
    <w:rsid w:val="001776B5"/>
    <w:rsid w:val="001845E7"/>
    <w:rsid w:val="00184ADC"/>
    <w:rsid w:val="00196DCF"/>
    <w:rsid w:val="001A1EEE"/>
    <w:rsid w:val="001A23AB"/>
    <w:rsid w:val="001A2D82"/>
    <w:rsid w:val="001A68E6"/>
    <w:rsid w:val="001A6E9A"/>
    <w:rsid w:val="001B55C5"/>
    <w:rsid w:val="001B70B9"/>
    <w:rsid w:val="001C1393"/>
    <w:rsid w:val="001C27C7"/>
    <w:rsid w:val="001C40AC"/>
    <w:rsid w:val="001D188B"/>
    <w:rsid w:val="001D3621"/>
    <w:rsid w:val="001D4604"/>
    <w:rsid w:val="001D60EB"/>
    <w:rsid w:val="001E2DE2"/>
    <w:rsid w:val="001E336F"/>
    <w:rsid w:val="001E56FF"/>
    <w:rsid w:val="001E7690"/>
    <w:rsid w:val="001F2B9F"/>
    <w:rsid w:val="001F3604"/>
    <w:rsid w:val="001F4872"/>
    <w:rsid w:val="00201DFB"/>
    <w:rsid w:val="0020253A"/>
    <w:rsid w:val="00203A9C"/>
    <w:rsid w:val="00206649"/>
    <w:rsid w:val="00207C5C"/>
    <w:rsid w:val="00214070"/>
    <w:rsid w:val="00214C43"/>
    <w:rsid w:val="00215187"/>
    <w:rsid w:val="00216F8C"/>
    <w:rsid w:val="002209CC"/>
    <w:rsid w:val="00223860"/>
    <w:rsid w:val="00226103"/>
    <w:rsid w:val="00227062"/>
    <w:rsid w:val="00230D1B"/>
    <w:rsid w:val="002314CF"/>
    <w:rsid w:val="00231939"/>
    <w:rsid w:val="0023465E"/>
    <w:rsid w:val="00234B6B"/>
    <w:rsid w:val="0024083E"/>
    <w:rsid w:val="00241751"/>
    <w:rsid w:val="00244985"/>
    <w:rsid w:val="00250F5F"/>
    <w:rsid w:val="00251787"/>
    <w:rsid w:val="00252499"/>
    <w:rsid w:val="00252B81"/>
    <w:rsid w:val="00252DFA"/>
    <w:rsid w:val="002542FE"/>
    <w:rsid w:val="00264795"/>
    <w:rsid w:val="00266D75"/>
    <w:rsid w:val="00270BF8"/>
    <w:rsid w:val="002723F2"/>
    <w:rsid w:val="00272DBD"/>
    <w:rsid w:val="00274E88"/>
    <w:rsid w:val="00275BD8"/>
    <w:rsid w:val="00275D31"/>
    <w:rsid w:val="00276874"/>
    <w:rsid w:val="0027688A"/>
    <w:rsid w:val="002804C9"/>
    <w:rsid w:val="002809CF"/>
    <w:rsid w:val="00282DF8"/>
    <w:rsid w:val="00282E56"/>
    <w:rsid w:val="002857C4"/>
    <w:rsid w:val="00286CDE"/>
    <w:rsid w:val="0029043D"/>
    <w:rsid w:val="002909EE"/>
    <w:rsid w:val="00291F2D"/>
    <w:rsid w:val="0029208F"/>
    <w:rsid w:val="00292DFB"/>
    <w:rsid w:val="002A1B65"/>
    <w:rsid w:val="002C068C"/>
    <w:rsid w:val="002C13AC"/>
    <w:rsid w:val="002C2C38"/>
    <w:rsid w:val="002C4EDA"/>
    <w:rsid w:val="002D0BE2"/>
    <w:rsid w:val="002D5DDD"/>
    <w:rsid w:val="002D63F9"/>
    <w:rsid w:val="002D6FE9"/>
    <w:rsid w:val="002E36FF"/>
    <w:rsid w:val="002F04E8"/>
    <w:rsid w:val="002F3E2E"/>
    <w:rsid w:val="002F521B"/>
    <w:rsid w:val="00302CE2"/>
    <w:rsid w:val="00303541"/>
    <w:rsid w:val="00304AF9"/>
    <w:rsid w:val="00304CBD"/>
    <w:rsid w:val="003054AE"/>
    <w:rsid w:val="00306D9C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42C22"/>
    <w:rsid w:val="00345C7A"/>
    <w:rsid w:val="00345D31"/>
    <w:rsid w:val="00350FE8"/>
    <w:rsid w:val="00355B25"/>
    <w:rsid w:val="0035784A"/>
    <w:rsid w:val="00357A2A"/>
    <w:rsid w:val="00360A4D"/>
    <w:rsid w:val="003622DD"/>
    <w:rsid w:val="00370BBD"/>
    <w:rsid w:val="003717A5"/>
    <w:rsid w:val="00373AD9"/>
    <w:rsid w:val="00377A0E"/>
    <w:rsid w:val="00377B29"/>
    <w:rsid w:val="00377E59"/>
    <w:rsid w:val="00380A48"/>
    <w:rsid w:val="00383570"/>
    <w:rsid w:val="00392A9D"/>
    <w:rsid w:val="0039301B"/>
    <w:rsid w:val="00394BE4"/>
    <w:rsid w:val="00395F8D"/>
    <w:rsid w:val="00397611"/>
    <w:rsid w:val="00397A0B"/>
    <w:rsid w:val="003A053F"/>
    <w:rsid w:val="003A4B66"/>
    <w:rsid w:val="003A5083"/>
    <w:rsid w:val="003A71E5"/>
    <w:rsid w:val="003B165F"/>
    <w:rsid w:val="003B1BE6"/>
    <w:rsid w:val="003B1E45"/>
    <w:rsid w:val="003B5FF0"/>
    <w:rsid w:val="003C2918"/>
    <w:rsid w:val="003C379B"/>
    <w:rsid w:val="003D100C"/>
    <w:rsid w:val="003D1944"/>
    <w:rsid w:val="003D5BCF"/>
    <w:rsid w:val="003D7937"/>
    <w:rsid w:val="003E1F40"/>
    <w:rsid w:val="003E1F51"/>
    <w:rsid w:val="003E3E1E"/>
    <w:rsid w:val="003E5E8B"/>
    <w:rsid w:val="003E7631"/>
    <w:rsid w:val="003F3A58"/>
    <w:rsid w:val="003F46FE"/>
    <w:rsid w:val="003F4D77"/>
    <w:rsid w:val="003F58DF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7374"/>
    <w:rsid w:val="00427C1A"/>
    <w:rsid w:val="0043501E"/>
    <w:rsid w:val="00437D4E"/>
    <w:rsid w:val="00444084"/>
    <w:rsid w:val="00444C66"/>
    <w:rsid w:val="004505C6"/>
    <w:rsid w:val="00450D58"/>
    <w:rsid w:val="00451C2B"/>
    <w:rsid w:val="00451CB7"/>
    <w:rsid w:val="00452D16"/>
    <w:rsid w:val="00453C8D"/>
    <w:rsid w:val="00454107"/>
    <w:rsid w:val="00456ED9"/>
    <w:rsid w:val="004579A8"/>
    <w:rsid w:val="0046239C"/>
    <w:rsid w:val="0046536D"/>
    <w:rsid w:val="00470A66"/>
    <w:rsid w:val="00480517"/>
    <w:rsid w:val="00482AF1"/>
    <w:rsid w:val="00483355"/>
    <w:rsid w:val="004842D0"/>
    <w:rsid w:val="00484572"/>
    <w:rsid w:val="00485682"/>
    <w:rsid w:val="004939AC"/>
    <w:rsid w:val="00496088"/>
    <w:rsid w:val="004A4196"/>
    <w:rsid w:val="004A469F"/>
    <w:rsid w:val="004C31BC"/>
    <w:rsid w:val="004C3658"/>
    <w:rsid w:val="004C4E5B"/>
    <w:rsid w:val="004C5A75"/>
    <w:rsid w:val="004D1335"/>
    <w:rsid w:val="004D592B"/>
    <w:rsid w:val="004D649D"/>
    <w:rsid w:val="004E09D6"/>
    <w:rsid w:val="004E13B1"/>
    <w:rsid w:val="004E15DA"/>
    <w:rsid w:val="004E341F"/>
    <w:rsid w:val="004E3B64"/>
    <w:rsid w:val="004F4C2F"/>
    <w:rsid w:val="004F6214"/>
    <w:rsid w:val="004F7134"/>
    <w:rsid w:val="005007BA"/>
    <w:rsid w:val="005009BD"/>
    <w:rsid w:val="005013BD"/>
    <w:rsid w:val="00501B94"/>
    <w:rsid w:val="005030B5"/>
    <w:rsid w:val="005032CC"/>
    <w:rsid w:val="0050334D"/>
    <w:rsid w:val="00504590"/>
    <w:rsid w:val="00507874"/>
    <w:rsid w:val="00513780"/>
    <w:rsid w:val="00514E0B"/>
    <w:rsid w:val="0051587B"/>
    <w:rsid w:val="00517E0D"/>
    <w:rsid w:val="005212D3"/>
    <w:rsid w:val="005218BF"/>
    <w:rsid w:val="005226CF"/>
    <w:rsid w:val="00524407"/>
    <w:rsid w:val="00524B2B"/>
    <w:rsid w:val="00530419"/>
    <w:rsid w:val="0053130D"/>
    <w:rsid w:val="005359A5"/>
    <w:rsid w:val="005370FA"/>
    <w:rsid w:val="00540AA5"/>
    <w:rsid w:val="00541095"/>
    <w:rsid w:val="005417DB"/>
    <w:rsid w:val="00543A41"/>
    <w:rsid w:val="00543D65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024"/>
    <w:rsid w:val="005651CF"/>
    <w:rsid w:val="00565B98"/>
    <w:rsid w:val="00567AF5"/>
    <w:rsid w:val="00567E4F"/>
    <w:rsid w:val="00574353"/>
    <w:rsid w:val="0058268E"/>
    <w:rsid w:val="0058345E"/>
    <w:rsid w:val="005900E5"/>
    <w:rsid w:val="00590936"/>
    <w:rsid w:val="00590983"/>
    <w:rsid w:val="00590BE1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B5174"/>
    <w:rsid w:val="005B5A7C"/>
    <w:rsid w:val="005C1685"/>
    <w:rsid w:val="005C55DD"/>
    <w:rsid w:val="005C65A0"/>
    <w:rsid w:val="005D01AD"/>
    <w:rsid w:val="005D3694"/>
    <w:rsid w:val="005D4CCE"/>
    <w:rsid w:val="005D642B"/>
    <w:rsid w:val="005E12EE"/>
    <w:rsid w:val="005E19AE"/>
    <w:rsid w:val="005E28D8"/>
    <w:rsid w:val="005E40D7"/>
    <w:rsid w:val="005E6BD8"/>
    <w:rsid w:val="005F0DCE"/>
    <w:rsid w:val="005F1DE5"/>
    <w:rsid w:val="005F46CC"/>
    <w:rsid w:val="005F5ADD"/>
    <w:rsid w:val="006008BC"/>
    <w:rsid w:val="00603128"/>
    <w:rsid w:val="006036EC"/>
    <w:rsid w:val="006046A5"/>
    <w:rsid w:val="00605AFF"/>
    <w:rsid w:val="00613FBF"/>
    <w:rsid w:val="00615C44"/>
    <w:rsid w:val="0061623D"/>
    <w:rsid w:val="006168D4"/>
    <w:rsid w:val="00616DF8"/>
    <w:rsid w:val="00617E71"/>
    <w:rsid w:val="00617F0E"/>
    <w:rsid w:val="00622766"/>
    <w:rsid w:val="00624F17"/>
    <w:rsid w:val="00625071"/>
    <w:rsid w:val="006342B1"/>
    <w:rsid w:val="00636A0A"/>
    <w:rsid w:val="0064094E"/>
    <w:rsid w:val="00640A8D"/>
    <w:rsid w:val="006427A1"/>
    <w:rsid w:val="00642D1F"/>
    <w:rsid w:val="006437FF"/>
    <w:rsid w:val="006512E0"/>
    <w:rsid w:val="00651C62"/>
    <w:rsid w:val="006561F3"/>
    <w:rsid w:val="00662850"/>
    <w:rsid w:val="00664FCA"/>
    <w:rsid w:val="00672462"/>
    <w:rsid w:val="006739F2"/>
    <w:rsid w:val="00684D24"/>
    <w:rsid w:val="00685B60"/>
    <w:rsid w:val="00685CFB"/>
    <w:rsid w:val="006904BB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B0C73"/>
    <w:rsid w:val="006B0CEE"/>
    <w:rsid w:val="006B39D7"/>
    <w:rsid w:val="006B3AF9"/>
    <w:rsid w:val="006B412B"/>
    <w:rsid w:val="006B5B91"/>
    <w:rsid w:val="006C0C5F"/>
    <w:rsid w:val="006C3E15"/>
    <w:rsid w:val="006C45EB"/>
    <w:rsid w:val="006C48AF"/>
    <w:rsid w:val="006C5898"/>
    <w:rsid w:val="006C6093"/>
    <w:rsid w:val="006C65C4"/>
    <w:rsid w:val="006C6A8F"/>
    <w:rsid w:val="006C756B"/>
    <w:rsid w:val="006C7817"/>
    <w:rsid w:val="006D2749"/>
    <w:rsid w:val="006D436F"/>
    <w:rsid w:val="006D7F79"/>
    <w:rsid w:val="006E36C4"/>
    <w:rsid w:val="006E3732"/>
    <w:rsid w:val="006E5485"/>
    <w:rsid w:val="006E6144"/>
    <w:rsid w:val="006F11D8"/>
    <w:rsid w:val="006F5FDE"/>
    <w:rsid w:val="006F6BE2"/>
    <w:rsid w:val="006F7075"/>
    <w:rsid w:val="006F76A0"/>
    <w:rsid w:val="006F7749"/>
    <w:rsid w:val="006F7D15"/>
    <w:rsid w:val="00701878"/>
    <w:rsid w:val="00701EBB"/>
    <w:rsid w:val="00703691"/>
    <w:rsid w:val="00705114"/>
    <w:rsid w:val="0070539A"/>
    <w:rsid w:val="00706549"/>
    <w:rsid w:val="00706CD8"/>
    <w:rsid w:val="0071020F"/>
    <w:rsid w:val="007106E0"/>
    <w:rsid w:val="0071395E"/>
    <w:rsid w:val="00714136"/>
    <w:rsid w:val="00717E40"/>
    <w:rsid w:val="00721E63"/>
    <w:rsid w:val="007220C5"/>
    <w:rsid w:val="00722ED7"/>
    <w:rsid w:val="00725D20"/>
    <w:rsid w:val="00726A06"/>
    <w:rsid w:val="007328BB"/>
    <w:rsid w:val="00741DCF"/>
    <w:rsid w:val="00742723"/>
    <w:rsid w:val="0074399A"/>
    <w:rsid w:val="007458B6"/>
    <w:rsid w:val="00747720"/>
    <w:rsid w:val="00753E99"/>
    <w:rsid w:val="007611AB"/>
    <w:rsid w:val="007664B3"/>
    <w:rsid w:val="0077783F"/>
    <w:rsid w:val="007800B0"/>
    <w:rsid w:val="0078295B"/>
    <w:rsid w:val="00784F91"/>
    <w:rsid w:val="00786C75"/>
    <w:rsid w:val="00787C57"/>
    <w:rsid w:val="00791FA3"/>
    <w:rsid w:val="00792E8B"/>
    <w:rsid w:val="0079676B"/>
    <w:rsid w:val="007978E7"/>
    <w:rsid w:val="007A23FC"/>
    <w:rsid w:val="007A5B9E"/>
    <w:rsid w:val="007A66D2"/>
    <w:rsid w:val="007B2925"/>
    <w:rsid w:val="007B454E"/>
    <w:rsid w:val="007B60A1"/>
    <w:rsid w:val="007B6618"/>
    <w:rsid w:val="007C03DC"/>
    <w:rsid w:val="007C0715"/>
    <w:rsid w:val="007C21C1"/>
    <w:rsid w:val="007C3931"/>
    <w:rsid w:val="007C6086"/>
    <w:rsid w:val="007C7336"/>
    <w:rsid w:val="007C7367"/>
    <w:rsid w:val="007D0D12"/>
    <w:rsid w:val="007D0D7A"/>
    <w:rsid w:val="007D3126"/>
    <w:rsid w:val="007D3FE5"/>
    <w:rsid w:val="007D60B0"/>
    <w:rsid w:val="007D6996"/>
    <w:rsid w:val="007D769E"/>
    <w:rsid w:val="007D7D9B"/>
    <w:rsid w:val="007E037A"/>
    <w:rsid w:val="007E28AC"/>
    <w:rsid w:val="007E3728"/>
    <w:rsid w:val="007E4D13"/>
    <w:rsid w:val="007E53E6"/>
    <w:rsid w:val="007F03FA"/>
    <w:rsid w:val="007F1097"/>
    <w:rsid w:val="007F2E3E"/>
    <w:rsid w:val="007F357F"/>
    <w:rsid w:val="007F3EBE"/>
    <w:rsid w:val="007F573E"/>
    <w:rsid w:val="007F7A03"/>
    <w:rsid w:val="0080181D"/>
    <w:rsid w:val="00801AAB"/>
    <w:rsid w:val="00801BA2"/>
    <w:rsid w:val="0081068A"/>
    <w:rsid w:val="008138E0"/>
    <w:rsid w:val="00816646"/>
    <w:rsid w:val="00823C32"/>
    <w:rsid w:val="00824511"/>
    <w:rsid w:val="00824658"/>
    <w:rsid w:val="0082519C"/>
    <w:rsid w:val="008251D7"/>
    <w:rsid w:val="00826319"/>
    <w:rsid w:val="008274E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5113"/>
    <w:rsid w:val="008659D6"/>
    <w:rsid w:val="00865DED"/>
    <w:rsid w:val="008718B3"/>
    <w:rsid w:val="008723FA"/>
    <w:rsid w:val="00875575"/>
    <w:rsid w:val="008845D4"/>
    <w:rsid w:val="00886633"/>
    <w:rsid w:val="00886D65"/>
    <w:rsid w:val="008928F4"/>
    <w:rsid w:val="00893E68"/>
    <w:rsid w:val="00894911"/>
    <w:rsid w:val="00895466"/>
    <w:rsid w:val="00897AA9"/>
    <w:rsid w:val="008A0099"/>
    <w:rsid w:val="008A03F1"/>
    <w:rsid w:val="008A70FF"/>
    <w:rsid w:val="008B1AFB"/>
    <w:rsid w:val="008B330F"/>
    <w:rsid w:val="008B5D93"/>
    <w:rsid w:val="008D033F"/>
    <w:rsid w:val="008D103E"/>
    <w:rsid w:val="008D2FB8"/>
    <w:rsid w:val="008D60FA"/>
    <w:rsid w:val="008D62A3"/>
    <w:rsid w:val="008D63C0"/>
    <w:rsid w:val="008E7C7B"/>
    <w:rsid w:val="008F6A8E"/>
    <w:rsid w:val="008F7D5C"/>
    <w:rsid w:val="00901038"/>
    <w:rsid w:val="00902114"/>
    <w:rsid w:val="00904800"/>
    <w:rsid w:val="00911ED0"/>
    <w:rsid w:val="009120FE"/>
    <w:rsid w:val="00914004"/>
    <w:rsid w:val="00916ABA"/>
    <w:rsid w:val="00921582"/>
    <w:rsid w:val="0092158E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51040"/>
    <w:rsid w:val="0095296E"/>
    <w:rsid w:val="0095468B"/>
    <w:rsid w:val="009555C4"/>
    <w:rsid w:val="009613F2"/>
    <w:rsid w:val="009619F8"/>
    <w:rsid w:val="00961A0E"/>
    <w:rsid w:val="00965575"/>
    <w:rsid w:val="009657FF"/>
    <w:rsid w:val="009659B9"/>
    <w:rsid w:val="00965A93"/>
    <w:rsid w:val="00967F56"/>
    <w:rsid w:val="00976D06"/>
    <w:rsid w:val="0098069C"/>
    <w:rsid w:val="0098388A"/>
    <w:rsid w:val="009846BE"/>
    <w:rsid w:val="00985A32"/>
    <w:rsid w:val="00986549"/>
    <w:rsid w:val="00987160"/>
    <w:rsid w:val="009935D0"/>
    <w:rsid w:val="0099499F"/>
    <w:rsid w:val="0099761B"/>
    <w:rsid w:val="009A0C26"/>
    <w:rsid w:val="009A369F"/>
    <w:rsid w:val="009A6343"/>
    <w:rsid w:val="009A7897"/>
    <w:rsid w:val="009B1147"/>
    <w:rsid w:val="009B57D9"/>
    <w:rsid w:val="009B74BF"/>
    <w:rsid w:val="009C0F90"/>
    <w:rsid w:val="009C2741"/>
    <w:rsid w:val="009C620E"/>
    <w:rsid w:val="009D0153"/>
    <w:rsid w:val="009D0E61"/>
    <w:rsid w:val="009D1C6B"/>
    <w:rsid w:val="009D319C"/>
    <w:rsid w:val="009D5416"/>
    <w:rsid w:val="009D5BB4"/>
    <w:rsid w:val="009D5C3C"/>
    <w:rsid w:val="009E16B7"/>
    <w:rsid w:val="009E43F8"/>
    <w:rsid w:val="009E6A6F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6B58"/>
    <w:rsid w:val="00A17882"/>
    <w:rsid w:val="00A2061E"/>
    <w:rsid w:val="00A217F0"/>
    <w:rsid w:val="00A21DA9"/>
    <w:rsid w:val="00A24C4A"/>
    <w:rsid w:val="00A321E9"/>
    <w:rsid w:val="00A32CB0"/>
    <w:rsid w:val="00A3428C"/>
    <w:rsid w:val="00A36395"/>
    <w:rsid w:val="00A36CCE"/>
    <w:rsid w:val="00A4477C"/>
    <w:rsid w:val="00A45B4E"/>
    <w:rsid w:val="00A47073"/>
    <w:rsid w:val="00A5106C"/>
    <w:rsid w:val="00A5118D"/>
    <w:rsid w:val="00A64BA8"/>
    <w:rsid w:val="00A73356"/>
    <w:rsid w:val="00A73B6E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4408"/>
    <w:rsid w:val="00AD6EC0"/>
    <w:rsid w:val="00AD7CF9"/>
    <w:rsid w:val="00AE1584"/>
    <w:rsid w:val="00AE24AB"/>
    <w:rsid w:val="00AE2F47"/>
    <w:rsid w:val="00AE6863"/>
    <w:rsid w:val="00AF029A"/>
    <w:rsid w:val="00AF1E57"/>
    <w:rsid w:val="00AF335B"/>
    <w:rsid w:val="00AF55F1"/>
    <w:rsid w:val="00AF579C"/>
    <w:rsid w:val="00AF57CA"/>
    <w:rsid w:val="00B046A4"/>
    <w:rsid w:val="00B046F4"/>
    <w:rsid w:val="00B05780"/>
    <w:rsid w:val="00B06318"/>
    <w:rsid w:val="00B066FF"/>
    <w:rsid w:val="00B07E49"/>
    <w:rsid w:val="00B11151"/>
    <w:rsid w:val="00B178BA"/>
    <w:rsid w:val="00B209AD"/>
    <w:rsid w:val="00B21133"/>
    <w:rsid w:val="00B238E3"/>
    <w:rsid w:val="00B24AF1"/>
    <w:rsid w:val="00B2580F"/>
    <w:rsid w:val="00B25E07"/>
    <w:rsid w:val="00B27B67"/>
    <w:rsid w:val="00B34876"/>
    <w:rsid w:val="00B34C08"/>
    <w:rsid w:val="00B3564C"/>
    <w:rsid w:val="00B36965"/>
    <w:rsid w:val="00B40EDB"/>
    <w:rsid w:val="00B46A49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61F5"/>
    <w:rsid w:val="00B86AA4"/>
    <w:rsid w:val="00B91DB2"/>
    <w:rsid w:val="00B93593"/>
    <w:rsid w:val="00B94E95"/>
    <w:rsid w:val="00B95D40"/>
    <w:rsid w:val="00B963AE"/>
    <w:rsid w:val="00B97ADD"/>
    <w:rsid w:val="00BA6537"/>
    <w:rsid w:val="00BA782D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D4825"/>
    <w:rsid w:val="00BE1B1F"/>
    <w:rsid w:val="00BE2828"/>
    <w:rsid w:val="00BE301D"/>
    <w:rsid w:val="00BE533A"/>
    <w:rsid w:val="00BE56DD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366B"/>
    <w:rsid w:val="00C05286"/>
    <w:rsid w:val="00C0654D"/>
    <w:rsid w:val="00C06EF5"/>
    <w:rsid w:val="00C111E8"/>
    <w:rsid w:val="00C11894"/>
    <w:rsid w:val="00C1215D"/>
    <w:rsid w:val="00C122A6"/>
    <w:rsid w:val="00C1259A"/>
    <w:rsid w:val="00C2172F"/>
    <w:rsid w:val="00C2474E"/>
    <w:rsid w:val="00C26B42"/>
    <w:rsid w:val="00C33012"/>
    <w:rsid w:val="00C35060"/>
    <w:rsid w:val="00C35BBF"/>
    <w:rsid w:val="00C362A3"/>
    <w:rsid w:val="00C36A8B"/>
    <w:rsid w:val="00C36B32"/>
    <w:rsid w:val="00C41975"/>
    <w:rsid w:val="00C44E6B"/>
    <w:rsid w:val="00C50C48"/>
    <w:rsid w:val="00C50D46"/>
    <w:rsid w:val="00C50E24"/>
    <w:rsid w:val="00C541BD"/>
    <w:rsid w:val="00C55F1D"/>
    <w:rsid w:val="00C60141"/>
    <w:rsid w:val="00C608F4"/>
    <w:rsid w:val="00C61168"/>
    <w:rsid w:val="00C613EA"/>
    <w:rsid w:val="00C6211C"/>
    <w:rsid w:val="00C6544E"/>
    <w:rsid w:val="00C65ADC"/>
    <w:rsid w:val="00C6730A"/>
    <w:rsid w:val="00C67376"/>
    <w:rsid w:val="00C70DB9"/>
    <w:rsid w:val="00C71E88"/>
    <w:rsid w:val="00C74EC2"/>
    <w:rsid w:val="00C758B8"/>
    <w:rsid w:val="00C7717E"/>
    <w:rsid w:val="00C82961"/>
    <w:rsid w:val="00C847D4"/>
    <w:rsid w:val="00C87950"/>
    <w:rsid w:val="00C942F5"/>
    <w:rsid w:val="00C9446D"/>
    <w:rsid w:val="00C9473C"/>
    <w:rsid w:val="00C95B8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D067C"/>
    <w:rsid w:val="00CD41F9"/>
    <w:rsid w:val="00CE014E"/>
    <w:rsid w:val="00CE130D"/>
    <w:rsid w:val="00CE2A73"/>
    <w:rsid w:val="00CE565F"/>
    <w:rsid w:val="00CE7886"/>
    <w:rsid w:val="00CE78E2"/>
    <w:rsid w:val="00CF10BC"/>
    <w:rsid w:val="00CF132D"/>
    <w:rsid w:val="00CF1574"/>
    <w:rsid w:val="00CF5582"/>
    <w:rsid w:val="00CF5E78"/>
    <w:rsid w:val="00CF74E9"/>
    <w:rsid w:val="00D02698"/>
    <w:rsid w:val="00D07DA5"/>
    <w:rsid w:val="00D10384"/>
    <w:rsid w:val="00D11771"/>
    <w:rsid w:val="00D13D91"/>
    <w:rsid w:val="00D141B0"/>
    <w:rsid w:val="00D17977"/>
    <w:rsid w:val="00D17C07"/>
    <w:rsid w:val="00D17FE9"/>
    <w:rsid w:val="00D2048C"/>
    <w:rsid w:val="00D20BA8"/>
    <w:rsid w:val="00D21F62"/>
    <w:rsid w:val="00D228E6"/>
    <w:rsid w:val="00D23634"/>
    <w:rsid w:val="00D2518D"/>
    <w:rsid w:val="00D27309"/>
    <w:rsid w:val="00D27DA0"/>
    <w:rsid w:val="00D27E03"/>
    <w:rsid w:val="00D31E7A"/>
    <w:rsid w:val="00D32216"/>
    <w:rsid w:val="00D32FAE"/>
    <w:rsid w:val="00D351DE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442B"/>
    <w:rsid w:val="00D84699"/>
    <w:rsid w:val="00D87E2F"/>
    <w:rsid w:val="00D92AE4"/>
    <w:rsid w:val="00D94947"/>
    <w:rsid w:val="00D97228"/>
    <w:rsid w:val="00D97330"/>
    <w:rsid w:val="00DA293A"/>
    <w:rsid w:val="00DA71A7"/>
    <w:rsid w:val="00DB09DB"/>
    <w:rsid w:val="00DB1780"/>
    <w:rsid w:val="00DB1799"/>
    <w:rsid w:val="00DB2335"/>
    <w:rsid w:val="00DC058B"/>
    <w:rsid w:val="00DC0A69"/>
    <w:rsid w:val="00DC1D87"/>
    <w:rsid w:val="00DC2C72"/>
    <w:rsid w:val="00DD2638"/>
    <w:rsid w:val="00DE2AA2"/>
    <w:rsid w:val="00DE3655"/>
    <w:rsid w:val="00DE5CC9"/>
    <w:rsid w:val="00DE6E69"/>
    <w:rsid w:val="00DF2CD9"/>
    <w:rsid w:val="00DF3B13"/>
    <w:rsid w:val="00DF4B23"/>
    <w:rsid w:val="00DF6B3C"/>
    <w:rsid w:val="00E003F4"/>
    <w:rsid w:val="00E00BD9"/>
    <w:rsid w:val="00E01D4B"/>
    <w:rsid w:val="00E022F5"/>
    <w:rsid w:val="00E02E69"/>
    <w:rsid w:val="00E05FE0"/>
    <w:rsid w:val="00E12FA5"/>
    <w:rsid w:val="00E153FD"/>
    <w:rsid w:val="00E15509"/>
    <w:rsid w:val="00E1642A"/>
    <w:rsid w:val="00E16946"/>
    <w:rsid w:val="00E222F8"/>
    <w:rsid w:val="00E223BC"/>
    <w:rsid w:val="00E24CE6"/>
    <w:rsid w:val="00E2664B"/>
    <w:rsid w:val="00E26F74"/>
    <w:rsid w:val="00E277B4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37C7"/>
    <w:rsid w:val="00E553DA"/>
    <w:rsid w:val="00E57C04"/>
    <w:rsid w:val="00E619DB"/>
    <w:rsid w:val="00E62F6B"/>
    <w:rsid w:val="00E64014"/>
    <w:rsid w:val="00E6439B"/>
    <w:rsid w:val="00E663AF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61C0"/>
    <w:rsid w:val="00EA0070"/>
    <w:rsid w:val="00EA20D6"/>
    <w:rsid w:val="00EA3E3E"/>
    <w:rsid w:val="00EA61DC"/>
    <w:rsid w:val="00EB234B"/>
    <w:rsid w:val="00EB295E"/>
    <w:rsid w:val="00EB4896"/>
    <w:rsid w:val="00EB4AB9"/>
    <w:rsid w:val="00EC1440"/>
    <w:rsid w:val="00EC2187"/>
    <w:rsid w:val="00EC220A"/>
    <w:rsid w:val="00EC2A72"/>
    <w:rsid w:val="00EC2EE6"/>
    <w:rsid w:val="00EC326B"/>
    <w:rsid w:val="00EC4E61"/>
    <w:rsid w:val="00EC60AB"/>
    <w:rsid w:val="00EC76A4"/>
    <w:rsid w:val="00ED7869"/>
    <w:rsid w:val="00EE0F63"/>
    <w:rsid w:val="00EE1A15"/>
    <w:rsid w:val="00EE46F0"/>
    <w:rsid w:val="00EE57D1"/>
    <w:rsid w:val="00EE61A8"/>
    <w:rsid w:val="00EF040E"/>
    <w:rsid w:val="00EF312F"/>
    <w:rsid w:val="00EF60C6"/>
    <w:rsid w:val="00EF6638"/>
    <w:rsid w:val="00EF6F91"/>
    <w:rsid w:val="00F01D38"/>
    <w:rsid w:val="00F01FAF"/>
    <w:rsid w:val="00F033CD"/>
    <w:rsid w:val="00F03B71"/>
    <w:rsid w:val="00F0413D"/>
    <w:rsid w:val="00F06365"/>
    <w:rsid w:val="00F06434"/>
    <w:rsid w:val="00F07486"/>
    <w:rsid w:val="00F1230A"/>
    <w:rsid w:val="00F13FF6"/>
    <w:rsid w:val="00F1428A"/>
    <w:rsid w:val="00F166FC"/>
    <w:rsid w:val="00F1779B"/>
    <w:rsid w:val="00F2439F"/>
    <w:rsid w:val="00F2503C"/>
    <w:rsid w:val="00F26978"/>
    <w:rsid w:val="00F3216E"/>
    <w:rsid w:val="00F356B4"/>
    <w:rsid w:val="00F422D1"/>
    <w:rsid w:val="00F50F42"/>
    <w:rsid w:val="00F53594"/>
    <w:rsid w:val="00F540E7"/>
    <w:rsid w:val="00F54A52"/>
    <w:rsid w:val="00F55A70"/>
    <w:rsid w:val="00F6079B"/>
    <w:rsid w:val="00F62B03"/>
    <w:rsid w:val="00F63A31"/>
    <w:rsid w:val="00F65A1D"/>
    <w:rsid w:val="00F67E11"/>
    <w:rsid w:val="00F7070B"/>
    <w:rsid w:val="00F72C73"/>
    <w:rsid w:val="00F808B5"/>
    <w:rsid w:val="00F818DA"/>
    <w:rsid w:val="00F83F95"/>
    <w:rsid w:val="00F847AC"/>
    <w:rsid w:val="00F8606F"/>
    <w:rsid w:val="00F8648B"/>
    <w:rsid w:val="00F87BDF"/>
    <w:rsid w:val="00F900F6"/>
    <w:rsid w:val="00F9504B"/>
    <w:rsid w:val="00FA0A1E"/>
    <w:rsid w:val="00FA0B51"/>
    <w:rsid w:val="00FA1A5F"/>
    <w:rsid w:val="00FA41FD"/>
    <w:rsid w:val="00FA4371"/>
    <w:rsid w:val="00FB2F98"/>
    <w:rsid w:val="00FB422B"/>
    <w:rsid w:val="00FC1433"/>
    <w:rsid w:val="00FC6178"/>
    <w:rsid w:val="00FD0F9E"/>
    <w:rsid w:val="00FD24C5"/>
    <w:rsid w:val="00FD2BE0"/>
    <w:rsid w:val="00FD521C"/>
    <w:rsid w:val="00FE032F"/>
    <w:rsid w:val="00FE347B"/>
    <w:rsid w:val="00FE36ED"/>
    <w:rsid w:val="00FE3B3C"/>
    <w:rsid w:val="00FE3D19"/>
    <w:rsid w:val="00FE7E28"/>
    <w:rsid w:val="00FF1D4B"/>
    <w:rsid w:val="00FF25DA"/>
    <w:rsid w:val="00FF2E7E"/>
    <w:rsid w:val="00FF3DAE"/>
    <w:rsid w:val="00FF529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656210"/>
  <w15:chartTrackingRefBased/>
  <w15:docId w15:val="{B5954BF7-81C4-4DF6-9C14-65C8E276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165F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uiPriority w:val="99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link w:val="HTML0"/>
    <w:uiPriority w:val="99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1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71395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link w:val="43"/>
    <w:rsid w:val="0071395E"/>
    <w:rPr>
      <w:b/>
      <w:bCs/>
      <w:i/>
      <w:iCs/>
      <w:color w:val="000080"/>
      <w:sz w:val="28"/>
      <w:szCs w:val="28"/>
    </w:rPr>
  </w:style>
  <w:style w:type="paragraph" w:customStyle="1" w:styleId="1d">
    <w:name w:val="Обычный (веб)1"/>
    <w:basedOn w:val="a0"/>
    <w:rsid w:val="00342C22"/>
    <w:pPr>
      <w:suppressAutoHyphens/>
      <w:spacing w:before="100" w:after="100"/>
    </w:pPr>
    <w:rPr>
      <w:sz w:val="24"/>
      <w:szCs w:val="24"/>
      <w:lang w:eastAsia="ar-SA"/>
    </w:rPr>
  </w:style>
  <w:style w:type="paragraph" w:customStyle="1" w:styleId="2d">
    <w:name w:val="Абзац списка2"/>
    <w:basedOn w:val="a0"/>
    <w:rsid w:val="00342C22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character" w:customStyle="1" w:styleId="HTML0">
    <w:name w:val="Стандартный HTML Знак"/>
    <w:basedOn w:val="a1"/>
    <w:link w:val="HTML"/>
    <w:uiPriority w:val="99"/>
    <w:rsid w:val="00FE3D1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9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19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9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8926B-E90B-4ABC-929C-85AB8BF8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kgp</dc:creator>
  <cp:keywords/>
  <cp:lastModifiedBy>Студенты</cp:lastModifiedBy>
  <cp:revision>25</cp:revision>
  <cp:lastPrinted>2018-01-25T20:11:00Z</cp:lastPrinted>
  <dcterms:created xsi:type="dcterms:W3CDTF">2019-02-06T19:26:00Z</dcterms:created>
  <dcterms:modified xsi:type="dcterms:W3CDTF">2025-04-09T12:41:00Z</dcterms:modified>
</cp:coreProperties>
</file>